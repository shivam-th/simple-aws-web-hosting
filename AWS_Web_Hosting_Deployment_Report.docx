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B47B00" w14:textId="2AC08485" w:rsidR="009E0EE2" w:rsidRPr="009E0EE2" w:rsidRDefault="009E0EE2" w:rsidP="009E0EE2">
      <w:pPr>
        <w:pStyle w:val="Heading1"/>
        <w:jc w:val="center"/>
        <w:rPr>
          <w:rFonts w:ascii="Times New Roman" w:hAnsi="Times New Roman" w:cs="Times New Roman"/>
          <w:color w:val="auto"/>
          <w:sz w:val="22"/>
          <w:szCs w:val="22"/>
        </w:rPr>
      </w:pPr>
      <w:r w:rsidRPr="009E0EE2">
        <w:rPr>
          <w:rFonts w:ascii="Times New Roman" w:hAnsi="Times New Roman" w:cs="Times New Roman"/>
          <w:color w:val="auto"/>
          <w:sz w:val="22"/>
          <w:szCs w:val="22"/>
        </w:rPr>
        <w:t xml:space="preserve">AWS Web Hosting </w:t>
      </w:r>
    </w:p>
    <w:p w14:paraId="3066D19E" w14:textId="73846792" w:rsidR="009E0EE2" w:rsidRPr="009E0EE2" w:rsidRDefault="00000000" w:rsidP="009E0EE2">
      <w:pPr>
        <w:pStyle w:val="Heading1"/>
        <w:rPr>
          <w:rFonts w:ascii="Times New Roman" w:hAnsi="Times New Roman" w:cs="Times New Roman"/>
          <w:color w:val="auto"/>
          <w:sz w:val="20"/>
          <w:szCs w:val="20"/>
        </w:rPr>
      </w:pPr>
      <w:r w:rsidRPr="009E0EE2">
        <w:rPr>
          <w:rFonts w:ascii="Times New Roman" w:hAnsi="Times New Roman" w:cs="Times New Roman"/>
          <w:color w:val="auto"/>
          <w:sz w:val="20"/>
          <w:szCs w:val="20"/>
        </w:rPr>
        <w:t>Objective</w:t>
      </w:r>
    </w:p>
    <w:p w14:paraId="03E1430D" w14:textId="77777777" w:rsidR="001A5F48" w:rsidRDefault="00000000">
      <w:pPr>
        <w:rPr>
          <w:rFonts w:ascii="Times New Roman" w:hAnsi="Times New Roman" w:cs="Times New Roman"/>
          <w:sz w:val="20"/>
          <w:szCs w:val="20"/>
        </w:rPr>
      </w:pPr>
      <w:r w:rsidRPr="009E0EE2">
        <w:rPr>
          <w:rFonts w:ascii="Times New Roman" w:hAnsi="Times New Roman" w:cs="Times New Roman"/>
          <w:sz w:val="20"/>
          <w:szCs w:val="20"/>
        </w:rPr>
        <w:t>Deploy a basic web application using two EC2 instances running Apache2 behind an Application Load Balancer (ALB), all provisioned using Terraform.</w:t>
      </w:r>
    </w:p>
    <w:p w14:paraId="73D60D15" w14:textId="52D2AD96" w:rsidR="001A5F48" w:rsidRPr="009E0EE2" w:rsidRDefault="009E0EE2" w:rsidP="009E0EE2">
      <w:pPr>
        <w:rPr>
          <w:rFonts w:ascii="Times New Roman" w:hAnsi="Times New Roman" w:cs="Times New Roman"/>
          <w:sz w:val="20"/>
          <w:szCs w:val="20"/>
        </w:rPr>
      </w:pPr>
      <w:r w:rsidRPr="009E0EE2">
        <w:rPr>
          <w:rFonts w:ascii="Times New Roman" w:hAnsi="Times New Roman" w:cs="Times New Roman"/>
          <w:sz w:val="20"/>
          <w:szCs w:val="20"/>
        </w:rPr>
        <w:t>---------------------------------------------------------------------------------------------------------------------------------</w:t>
      </w:r>
      <w:r w:rsidR="00000000" w:rsidRPr="009E0EE2">
        <w:rPr>
          <w:rFonts w:ascii="Times New Roman" w:hAnsi="Times New Roman" w:cs="Times New Roman"/>
          <w:b/>
          <w:bCs/>
          <w:sz w:val="20"/>
          <w:szCs w:val="20"/>
        </w:rPr>
        <w:t>Steps Taken &amp; Design Choices</w:t>
      </w:r>
    </w:p>
    <w:p w14:paraId="75C0C3C7" w14:textId="77777777" w:rsidR="001A5F48" w:rsidRPr="009E0EE2" w:rsidRDefault="00000000">
      <w:pPr>
        <w:pStyle w:val="Heading2"/>
        <w:rPr>
          <w:rFonts w:ascii="Times New Roman" w:hAnsi="Times New Roman" w:cs="Times New Roman"/>
          <w:color w:val="auto"/>
          <w:sz w:val="20"/>
          <w:szCs w:val="20"/>
        </w:rPr>
      </w:pPr>
      <w:r w:rsidRPr="009E0EE2">
        <w:rPr>
          <w:rFonts w:ascii="Times New Roman" w:hAnsi="Times New Roman" w:cs="Times New Roman"/>
          <w:color w:val="auto"/>
          <w:sz w:val="20"/>
          <w:szCs w:val="20"/>
        </w:rPr>
        <w:t>1. VPC &amp; Networking</w:t>
      </w:r>
    </w:p>
    <w:p w14:paraId="231FD92E" w14:textId="77777777" w:rsidR="009E0EE2" w:rsidRDefault="00000000" w:rsidP="009E0EE2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0"/>
          <w:szCs w:val="20"/>
        </w:rPr>
      </w:pPr>
      <w:r w:rsidRPr="009E0EE2">
        <w:rPr>
          <w:rFonts w:ascii="Times New Roman" w:hAnsi="Times New Roman" w:cs="Times New Roman"/>
          <w:sz w:val="20"/>
          <w:szCs w:val="20"/>
        </w:rPr>
        <w:t>Created a custom VPC (10.0.0.0/16) with 2 public subnets in different Availability Zones (AZs) for high availability</w:t>
      </w:r>
      <w:r w:rsidR="009E0EE2">
        <w:rPr>
          <w:rFonts w:ascii="Times New Roman" w:hAnsi="Times New Roman" w:cs="Times New Roman"/>
          <w:sz w:val="20"/>
          <w:szCs w:val="20"/>
        </w:rPr>
        <w:t>.</w:t>
      </w:r>
    </w:p>
    <w:p w14:paraId="7F23B1E2" w14:textId="6CD42F1A" w:rsidR="001A5F48" w:rsidRPr="009E0EE2" w:rsidRDefault="00000000" w:rsidP="009E0EE2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0"/>
          <w:szCs w:val="20"/>
        </w:rPr>
      </w:pPr>
      <w:r w:rsidRPr="009E0EE2">
        <w:rPr>
          <w:rFonts w:ascii="Times New Roman" w:hAnsi="Times New Roman" w:cs="Times New Roman"/>
          <w:sz w:val="20"/>
          <w:szCs w:val="20"/>
        </w:rPr>
        <w:t>Configured internet gateway and route table for outbound access.</w:t>
      </w:r>
    </w:p>
    <w:p w14:paraId="176C3067" w14:textId="77777777" w:rsidR="001A5F48" w:rsidRPr="009E0EE2" w:rsidRDefault="00000000">
      <w:pPr>
        <w:pStyle w:val="Heading2"/>
        <w:rPr>
          <w:rFonts w:ascii="Times New Roman" w:hAnsi="Times New Roman" w:cs="Times New Roman"/>
          <w:color w:val="auto"/>
          <w:sz w:val="20"/>
          <w:szCs w:val="20"/>
        </w:rPr>
      </w:pPr>
      <w:r w:rsidRPr="009E0EE2">
        <w:rPr>
          <w:rFonts w:ascii="Times New Roman" w:hAnsi="Times New Roman" w:cs="Times New Roman"/>
          <w:color w:val="auto"/>
          <w:sz w:val="20"/>
          <w:szCs w:val="20"/>
        </w:rPr>
        <w:t>2. EC2 Setup</w:t>
      </w:r>
    </w:p>
    <w:p w14:paraId="261D9547" w14:textId="77777777" w:rsidR="009E0EE2" w:rsidRDefault="00000000" w:rsidP="009E0EE2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0"/>
          <w:szCs w:val="20"/>
        </w:rPr>
      </w:pPr>
      <w:r w:rsidRPr="009E0EE2">
        <w:rPr>
          <w:rFonts w:ascii="Times New Roman" w:hAnsi="Times New Roman" w:cs="Times New Roman"/>
          <w:sz w:val="20"/>
          <w:szCs w:val="20"/>
        </w:rPr>
        <w:t>Launched 2 EC2 instances (Amazon Linux 2) using t2.micro.</w:t>
      </w:r>
    </w:p>
    <w:p w14:paraId="04B0FE10" w14:textId="77777777" w:rsidR="009E0EE2" w:rsidRDefault="00000000" w:rsidP="009E0EE2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0"/>
          <w:szCs w:val="20"/>
        </w:rPr>
      </w:pPr>
      <w:r w:rsidRPr="009E0EE2">
        <w:rPr>
          <w:rFonts w:ascii="Times New Roman" w:hAnsi="Times New Roman" w:cs="Times New Roman"/>
          <w:sz w:val="20"/>
          <w:szCs w:val="20"/>
        </w:rPr>
        <w:t>Apache2 installed via user_data.sh script.</w:t>
      </w:r>
    </w:p>
    <w:p w14:paraId="2C1A9617" w14:textId="77777777" w:rsidR="009E0EE2" w:rsidRDefault="00000000" w:rsidP="009E0EE2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0"/>
          <w:szCs w:val="20"/>
        </w:rPr>
      </w:pPr>
      <w:r w:rsidRPr="009E0EE2">
        <w:rPr>
          <w:rFonts w:ascii="Times New Roman" w:hAnsi="Times New Roman" w:cs="Times New Roman"/>
          <w:sz w:val="20"/>
          <w:szCs w:val="20"/>
        </w:rPr>
        <w:t xml:space="preserve">Website deployed from </w:t>
      </w:r>
      <w:proofErr w:type="spellStart"/>
      <w:r w:rsidRPr="009E0EE2">
        <w:rPr>
          <w:rFonts w:ascii="Times New Roman" w:hAnsi="Times New Roman" w:cs="Times New Roman"/>
          <w:sz w:val="20"/>
          <w:szCs w:val="20"/>
        </w:rPr>
        <w:t>Tooplate</w:t>
      </w:r>
      <w:proofErr w:type="spellEnd"/>
      <w:r w:rsidRPr="009E0EE2">
        <w:rPr>
          <w:rFonts w:ascii="Times New Roman" w:hAnsi="Times New Roman" w:cs="Times New Roman"/>
          <w:sz w:val="20"/>
          <w:szCs w:val="20"/>
        </w:rPr>
        <w:t xml:space="preserve"> Mini Finance template.</w:t>
      </w:r>
    </w:p>
    <w:p w14:paraId="2C89984A" w14:textId="5DD76A6C" w:rsidR="001A5F48" w:rsidRPr="009E0EE2" w:rsidRDefault="00000000" w:rsidP="009E0EE2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0"/>
          <w:szCs w:val="20"/>
        </w:rPr>
      </w:pPr>
      <w:r w:rsidRPr="009E0EE2">
        <w:rPr>
          <w:rFonts w:ascii="Times New Roman" w:hAnsi="Times New Roman" w:cs="Times New Roman"/>
          <w:sz w:val="20"/>
          <w:szCs w:val="20"/>
        </w:rPr>
        <w:t>EC2s registered with a target group.</w:t>
      </w:r>
    </w:p>
    <w:p w14:paraId="35A4238E" w14:textId="77777777" w:rsidR="001A5F48" w:rsidRPr="009E0EE2" w:rsidRDefault="00000000">
      <w:pPr>
        <w:pStyle w:val="Heading2"/>
        <w:rPr>
          <w:rFonts w:ascii="Times New Roman" w:hAnsi="Times New Roman" w:cs="Times New Roman"/>
          <w:color w:val="auto"/>
          <w:sz w:val="20"/>
          <w:szCs w:val="20"/>
        </w:rPr>
      </w:pPr>
      <w:r w:rsidRPr="009E0EE2">
        <w:rPr>
          <w:rFonts w:ascii="Times New Roman" w:hAnsi="Times New Roman" w:cs="Times New Roman"/>
          <w:color w:val="auto"/>
          <w:sz w:val="20"/>
          <w:szCs w:val="20"/>
        </w:rPr>
        <w:t>3. Load Balancing</w:t>
      </w:r>
    </w:p>
    <w:p w14:paraId="2F677515" w14:textId="77777777" w:rsidR="009E0EE2" w:rsidRDefault="00000000" w:rsidP="009E0EE2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0"/>
          <w:szCs w:val="20"/>
        </w:rPr>
      </w:pPr>
      <w:r w:rsidRPr="009E0EE2">
        <w:rPr>
          <w:rFonts w:ascii="Times New Roman" w:hAnsi="Times New Roman" w:cs="Times New Roman"/>
          <w:sz w:val="20"/>
          <w:szCs w:val="20"/>
        </w:rPr>
        <w:t>ALB listens on port 80 and forwards to the target group.</w:t>
      </w:r>
    </w:p>
    <w:p w14:paraId="49CF5930" w14:textId="77777777" w:rsidR="009E0EE2" w:rsidRDefault="00000000" w:rsidP="009E0EE2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0"/>
          <w:szCs w:val="20"/>
        </w:rPr>
      </w:pPr>
      <w:r w:rsidRPr="009E0EE2">
        <w:rPr>
          <w:rFonts w:ascii="Times New Roman" w:hAnsi="Times New Roman" w:cs="Times New Roman"/>
          <w:sz w:val="20"/>
          <w:szCs w:val="20"/>
        </w:rPr>
        <w:t>Health check on path / (HTTP).</w:t>
      </w:r>
    </w:p>
    <w:p w14:paraId="222ECCDA" w14:textId="77777777" w:rsidR="009E0EE2" w:rsidRDefault="00000000" w:rsidP="009E0EE2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0"/>
          <w:szCs w:val="20"/>
        </w:rPr>
      </w:pPr>
      <w:r w:rsidRPr="009E0EE2">
        <w:rPr>
          <w:rFonts w:ascii="Times New Roman" w:hAnsi="Times New Roman" w:cs="Times New Roman"/>
          <w:sz w:val="20"/>
          <w:szCs w:val="20"/>
        </w:rPr>
        <w:t>Security groups:</w:t>
      </w:r>
    </w:p>
    <w:p w14:paraId="38FFE22C" w14:textId="77777777" w:rsidR="009E0EE2" w:rsidRDefault="00000000" w:rsidP="009E0EE2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sz w:val="20"/>
          <w:szCs w:val="20"/>
        </w:rPr>
      </w:pPr>
      <w:r w:rsidRPr="009E0EE2">
        <w:rPr>
          <w:rFonts w:ascii="Times New Roman" w:hAnsi="Times New Roman" w:cs="Times New Roman"/>
          <w:sz w:val="20"/>
          <w:szCs w:val="20"/>
        </w:rPr>
        <w:t>ALB: HTTP from 0.0.0.0/0</w:t>
      </w:r>
    </w:p>
    <w:p w14:paraId="74F4BBCD" w14:textId="7DEAEFD6" w:rsidR="001A5F48" w:rsidRPr="009E0EE2" w:rsidRDefault="00000000" w:rsidP="009E0EE2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sz w:val="20"/>
          <w:szCs w:val="20"/>
        </w:rPr>
      </w:pPr>
      <w:r w:rsidRPr="009E0EE2">
        <w:rPr>
          <w:rFonts w:ascii="Times New Roman" w:hAnsi="Times New Roman" w:cs="Times New Roman"/>
          <w:sz w:val="20"/>
          <w:szCs w:val="20"/>
        </w:rPr>
        <w:t>EC2: HTTP from ALB SG only.</w:t>
      </w:r>
    </w:p>
    <w:p w14:paraId="6BD590AB" w14:textId="77777777" w:rsidR="001A5F48" w:rsidRPr="009E0EE2" w:rsidRDefault="00000000">
      <w:pPr>
        <w:pStyle w:val="Heading2"/>
        <w:rPr>
          <w:rFonts w:ascii="Times New Roman" w:hAnsi="Times New Roman" w:cs="Times New Roman"/>
          <w:color w:val="auto"/>
          <w:sz w:val="20"/>
          <w:szCs w:val="20"/>
        </w:rPr>
      </w:pPr>
      <w:r w:rsidRPr="009E0EE2">
        <w:rPr>
          <w:rFonts w:ascii="Times New Roman" w:hAnsi="Times New Roman" w:cs="Times New Roman"/>
          <w:color w:val="auto"/>
          <w:sz w:val="20"/>
          <w:szCs w:val="20"/>
        </w:rPr>
        <w:t>4. Automation</w:t>
      </w:r>
    </w:p>
    <w:p w14:paraId="4C44F6BF" w14:textId="77777777" w:rsidR="009E0EE2" w:rsidRDefault="00000000" w:rsidP="009E0EE2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0"/>
          <w:szCs w:val="20"/>
        </w:rPr>
      </w:pPr>
      <w:r w:rsidRPr="009E0EE2">
        <w:rPr>
          <w:rFonts w:ascii="Times New Roman" w:hAnsi="Times New Roman" w:cs="Times New Roman"/>
          <w:sz w:val="20"/>
          <w:szCs w:val="20"/>
        </w:rPr>
        <w:t>Entire infrastructure provisioned via Terraform.</w:t>
      </w:r>
    </w:p>
    <w:p w14:paraId="7B1BF138" w14:textId="75C61C9F" w:rsidR="001A5F48" w:rsidRDefault="00000000" w:rsidP="009E0EE2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0"/>
          <w:szCs w:val="20"/>
        </w:rPr>
      </w:pPr>
      <w:r w:rsidRPr="009E0EE2">
        <w:rPr>
          <w:rFonts w:ascii="Times New Roman" w:hAnsi="Times New Roman" w:cs="Times New Roman"/>
          <w:sz w:val="20"/>
          <w:szCs w:val="20"/>
        </w:rPr>
        <w:t>Apache and app setup automated via Bash script.</w:t>
      </w:r>
    </w:p>
    <w:p w14:paraId="58C4A640" w14:textId="77777777" w:rsidR="009E0EE2" w:rsidRDefault="009E0EE2" w:rsidP="009E0EE2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---------------------------------------------------------------------------------------------------------------------------------</w:t>
      </w:r>
    </w:p>
    <w:p w14:paraId="7A01F058" w14:textId="2DF054E3" w:rsidR="001A5F48" w:rsidRPr="009E0EE2" w:rsidRDefault="009E0EE2" w:rsidP="009E0EE2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9E0EE2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000000" w:rsidRPr="009E0EE2">
        <w:rPr>
          <w:rFonts w:ascii="Times New Roman" w:hAnsi="Times New Roman" w:cs="Times New Roman"/>
          <w:b/>
          <w:bCs/>
          <w:sz w:val="20"/>
          <w:szCs w:val="20"/>
        </w:rPr>
        <w:t>Public URL (ALB DNS)</w:t>
      </w:r>
    </w:p>
    <w:p w14:paraId="4EBD9DE5" w14:textId="4A645151" w:rsidR="00295BEA" w:rsidRPr="00295BEA" w:rsidRDefault="00295BEA" w:rsidP="00295BEA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0"/>
          <w:szCs w:val="20"/>
        </w:rPr>
      </w:pPr>
      <w:hyperlink r:id="rId6" w:history="1">
        <w:r w:rsidRPr="000A0C86">
          <w:rPr>
            <w:rStyle w:val="Hyperlink"/>
            <w:rFonts w:ascii="Times New Roman" w:hAnsi="Times New Roman" w:cs="Times New Roman"/>
            <w:sz w:val="20"/>
            <w:szCs w:val="20"/>
          </w:rPr>
          <w:t>http://web-alb-1389464065.us-east-1.elb.amazonaws.com/</w:t>
        </w:r>
      </w:hyperlink>
      <w:r w:rsidRPr="00295BEA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517A004B" w14:textId="77777777" w:rsidR="0052499F" w:rsidRDefault="009E0EE2">
      <w:pPr>
        <w:rPr>
          <w:rFonts w:ascii="Times New Roman" w:hAnsi="Times New Roman" w:cs="Times New Roman"/>
          <w:sz w:val="20"/>
          <w:szCs w:val="20"/>
        </w:rPr>
      </w:pPr>
      <w:r w:rsidRPr="009E0EE2">
        <w:rPr>
          <w:rFonts w:ascii="Times New Roman" w:hAnsi="Times New Roman" w:cs="Times New Roman"/>
          <w:sz w:val="20"/>
          <w:szCs w:val="20"/>
        </w:rPr>
        <w:t>---------------------------------------------------------------------------------------------------------------------------------</w:t>
      </w:r>
    </w:p>
    <w:p w14:paraId="46A66237" w14:textId="77777777" w:rsidR="0052499F" w:rsidRDefault="0052499F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7FC0FC85" w14:textId="77777777" w:rsidR="0052499F" w:rsidRDefault="0052499F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23BE2BEE" w14:textId="77777777" w:rsidR="0052499F" w:rsidRDefault="0052499F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38624989" w14:textId="77777777" w:rsidR="0052499F" w:rsidRDefault="0052499F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36BDA037" w14:textId="77777777" w:rsidR="0052499F" w:rsidRDefault="0052499F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231F1A30" w14:textId="2DABE6AF" w:rsidR="001A5F48" w:rsidRPr="009E0EE2" w:rsidRDefault="00000000">
      <w:pPr>
        <w:rPr>
          <w:rFonts w:ascii="Times New Roman" w:hAnsi="Times New Roman" w:cs="Times New Roman"/>
          <w:sz w:val="20"/>
          <w:szCs w:val="20"/>
        </w:rPr>
      </w:pPr>
      <w:r w:rsidRPr="002D7472">
        <w:rPr>
          <w:rFonts w:ascii="Times New Roman" w:hAnsi="Times New Roman" w:cs="Times New Roman"/>
          <w:b/>
          <w:bCs/>
          <w:sz w:val="20"/>
          <w:szCs w:val="20"/>
        </w:rPr>
        <w:lastRenderedPageBreak/>
        <w:t>Screenshots</w:t>
      </w:r>
    </w:p>
    <w:p w14:paraId="7B3C5CAE" w14:textId="497F5347" w:rsidR="001A5F48" w:rsidRDefault="00295BEA">
      <w:pPr>
        <w:pStyle w:val="ListBullet"/>
        <w:rPr>
          <w:rFonts w:ascii="Times New Roman" w:hAnsi="Times New Roman" w:cs="Times New Roman"/>
          <w:sz w:val="20"/>
          <w:szCs w:val="20"/>
        </w:rPr>
      </w:pPr>
      <w:r w:rsidRPr="00295BEA">
        <w:rPr>
          <w:rFonts w:ascii="Times New Roman" w:hAnsi="Times New Roman" w:cs="Times New Roman"/>
          <w:sz w:val="20"/>
          <w:szCs w:val="20"/>
        </w:rPr>
        <w:t>EC2 instances running</w:t>
      </w:r>
    </w:p>
    <w:p w14:paraId="102705EE" w14:textId="36B237E0" w:rsidR="00295BEA" w:rsidRPr="009E0EE2" w:rsidRDefault="00295BEA" w:rsidP="00295BEA">
      <w:pPr>
        <w:pStyle w:val="ListBullet"/>
        <w:numPr>
          <w:ilvl w:val="0"/>
          <w:numId w:val="0"/>
        </w:numPr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6E164CA9" wp14:editId="16450BB6">
            <wp:extent cx="5486400" cy="2927350"/>
            <wp:effectExtent l="0" t="0" r="0" b="6350"/>
            <wp:docPr id="70591783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5917839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2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C3413" w14:textId="77777777" w:rsidR="00295BEA" w:rsidRDefault="00295BEA" w:rsidP="00295BEA">
      <w:pPr>
        <w:pStyle w:val="ListBullet"/>
        <w:numPr>
          <w:ilvl w:val="0"/>
          <w:numId w:val="0"/>
        </w:numPr>
        <w:ind w:left="360"/>
        <w:rPr>
          <w:rFonts w:ascii="Times New Roman" w:hAnsi="Times New Roman" w:cs="Times New Roman"/>
          <w:sz w:val="20"/>
          <w:szCs w:val="20"/>
        </w:rPr>
      </w:pPr>
    </w:p>
    <w:p w14:paraId="4F029603" w14:textId="77777777" w:rsidR="0052499F" w:rsidRDefault="0052499F" w:rsidP="00295BEA">
      <w:pPr>
        <w:pStyle w:val="ListBullet"/>
        <w:numPr>
          <w:ilvl w:val="0"/>
          <w:numId w:val="0"/>
        </w:numPr>
        <w:ind w:left="360"/>
        <w:rPr>
          <w:rFonts w:ascii="Times New Roman" w:hAnsi="Times New Roman" w:cs="Times New Roman"/>
          <w:sz w:val="20"/>
          <w:szCs w:val="20"/>
        </w:rPr>
      </w:pPr>
    </w:p>
    <w:p w14:paraId="55BC76B8" w14:textId="689D882D" w:rsidR="001A5F48" w:rsidRDefault="00295BEA">
      <w:pPr>
        <w:pStyle w:val="ListBullet"/>
        <w:rPr>
          <w:rFonts w:ascii="Times New Roman" w:hAnsi="Times New Roman" w:cs="Times New Roman"/>
          <w:sz w:val="20"/>
          <w:szCs w:val="20"/>
        </w:rPr>
      </w:pPr>
      <w:r w:rsidRPr="00295BEA">
        <w:rPr>
          <w:rFonts w:ascii="Times New Roman" w:hAnsi="Times New Roman" w:cs="Times New Roman"/>
          <w:sz w:val="20"/>
          <w:szCs w:val="20"/>
        </w:rPr>
        <w:t>Apache2 running on each</w:t>
      </w:r>
    </w:p>
    <w:p w14:paraId="45DBE992" w14:textId="77777777" w:rsidR="0052499F" w:rsidRDefault="0052499F" w:rsidP="0052499F">
      <w:pPr>
        <w:pStyle w:val="ListBullet"/>
        <w:numPr>
          <w:ilvl w:val="0"/>
          <w:numId w:val="0"/>
        </w:numPr>
        <w:ind w:left="360"/>
        <w:rPr>
          <w:rFonts w:ascii="Times New Roman" w:hAnsi="Times New Roman" w:cs="Times New Roman"/>
          <w:sz w:val="20"/>
          <w:szCs w:val="20"/>
        </w:rPr>
      </w:pPr>
    </w:p>
    <w:p w14:paraId="7C5F5E9A" w14:textId="027280BB" w:rsidR="00295BEA" w:rsidRDefault="00295BEA" w:rsidP="00295BEA">
      <w:pPr>
        <w:pStyle w:val="ListBullet"/>
        <w:numPr>
          <w:ilvl w:val="0"/>
          <w:numId w:val="0"/>
        </w:numPr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7DC1464B" wp14:editId="57C8F53A">
            <wp:extent cx="5486400" cy="2926080"/>
            <wp:effectExtent l="0" t="0" r="0" b="7620"/>
            <wp:docPr id="304536506" name="Picture 2" descr="A computer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536506" name="Picture 2" descr="A computer screen with white text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2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2ECD9" w14:textId="77777777" w:rsidR="0052499F" w:rsidRDefault="0052499F" w:rsidP="00295BEA">
      <w:pPr>
        <w:pStyle w:val="ListBullet"/>
        <w:numPr>
          <w:ilvl w:val="0"/>
          <w:numId w:val="0"/>
        </w:numPr>
        <w:ind w:left="360"/>
        <w:rPr>
          <w:rFonts w:ascii="Times New Roman" w:hAnsi="Times New Roman" w:cs="Times New Roman"/>
          <w:sz w:val="20"/>
          <w:szCs w:val="20"/>
        </w:rPr>
      </w:pPr>
    </w:p>
    <w:p w14:paraId="05494656" w14:textId="77777777" w:rsidR="0052499F" w:rsidRDefault="0052499F" w:rsidP="00295BEA">
      <w:pPr>
        <w:pStyle w:val="ListBullet"/>
        <w:numPr>
          <w:ilvl w:val="0"/>
          <w:numId w:val="0"/>
        </w:numPr>
        <w:ind w:left="360"/>
        <w:rPr>
          <w:rFonts w:ascii="Times New Roman" w:hAnsi="Times New Roman" w:cs="Times New Roman"/>
          <w:sz w:val="20"/>
          <w:szCs w:val="20"/>
        </w:rPr>
      </w:pPr>
    </w:p>
    <w:p w14:paraId="3A43E920" w14:textId="77777777" w:rsidR="0052499F" w:rsidRDefault="0052499F" w:rsidP="00295BEA">
      <w:pPr>
        <w:pStyle w:val="ListBullet"/>
        <w:numPr>
          <w:ilvl w:val="0"/>
          <w:numId w:val="0"/>
        </w:numPr>
        <w:ind w:left="360"/>
        <w:rPr>
          <w:rFonts w:ascii="Times New Roman" w:hAnsi="Times New Roman" w:cs="Times New Roman"/>
          <w:sz w:val="20"/>
          <w:szCs w:val="20"/>
        </w:rPr>
      </w:pPr>
    </w:p>
    <w:p w14:paraId="498A5B53" w14:textId="77777777" w:rsidR="0052499F" w:rsidRDefault="0052499F" w:rsidP="00295BEA">
      <w:pPr>
        <w:pStyle w:val="ListBullet"/>
        <w:numPr>
          <w:ilvl w:val="0"/>
          <w:numId w:val="0"/>
        </w:numPr>
        <w:ind w:left="360"/>
        <w:rPr>
          <w:rFonts w:ascii="Times New Roman" w:hAnsi="Times New Roman" w:cs="Times New Roman"/>
          <w:sz w:val="20"/>
          <w:szCs w:val="20"/>
        </w:rPr>
      </w:pPr>
    </w:p>
    <w:p w14:paraId="7A5C8D36" w14:textId="77777777" w:rsidR="0052499F" w:rsidRDefault="0052499F" w:rsidP="00295BEA">
      <w:pPr>
        <w:pStyle w:val="ListBullet"/>
        <w:numPr>
          <w:ilvl w:val="0"/>
          <w:numId w:val="0"/>
        </w:numPr>
        <w:ind w:left="360"/>
        <w:rPr>
          <w:rFonts w:ascii="Times New Roman" w:hAnsi="Times New Roman" w:cs="Times New Roman"/>
          <w:sz w:val="20"/>
          <w:szCs w:val="20"/>
        </w:rPr>
      </w:pPr>
    </w:p>
    <w:p w14:paraId="2CFABA5A" w14:textId="77777777" w:rsidR="0052499F" w:rsidRDefault="0052499F" w:rsidP="00295BEA">
      <w:pPr>
        <w:pStyle w:val="ListBullet"/>
        <w:numPr>
          <w:ilvl w:val="0"/>
          <w:numId w:val="0"/>
        </w:numPr>
        <w:ind w:left="360"/>
        <w:rPr>
          <w:rFonts w:ascii="Times New Roman" w:hAnsi="Times New Roman" w:cs="Times New Roman"/>
          <w:sz w:val="20"/>
          <w:szCs w:val="20"/>
        </w:rPr>
      </w:pPr>
    </w:p>
    <w:p w14:paraId="0AADEF19" w14:textId="77777777" w:rsidR="0052499F" w:rsidRDefault="0052499F" w:rsidP="00295BEA">
      <w:pPr>
        <w:pStyle w:val="ListBullet"/>
        <w:numPr>
          <w:ilvl w:val="0"/>
          <w:numId w:val="0"/>
        </w:numPr>
        <w:ind w:left="360"/>
        <w:rPr>
          <w:rFonts w:ascii="Times New Roman" w:hAnsi="Times New Roman" w:cs="Times New Roman"/>
          <w:sz w:val="20"/>
          <w:szCs w:val="20"/>
        </w:rPr>
      </w:pPr>
    </w:p>
    <w:p w14:paraId="7D8436B2" w14:textId="77777777" w:rsidR="0052499F" w:rsidRDefault="0052499F" w:rsidP="00295BEA">
      <w:pPr>
        <w:pStyle w:val="ListBullet"/>
        <w:numPr>
          <w:ilvl w:val="0"/>
          <w:numId w:val="0"/>
        </w:numPr>
        <w:ind w:left="360"/>
        <w:rPr>
          <w:rFonts w:ascii="Times New Roman" w:hAnsi="Times New Roman" w:cs="Times New Roman"/>
          <w:sz w:val="20"/>
          <w:szCs w:val="20"/>
        </w:rPr>
      </w:pPr>
    </w:p>
    <w:p w14:paraId="59F35115" w14:textId="77777777" w:rsidR="00295BEA" w:rsidRPr="009E0EE2" w:rsidRDefault="00295BEA" w:rsidP="00295BEA">
      <w:pPr>
        <w:pStyle w:val="ListBullet"/>
        <w:numPr>
          <w:ilvl w:val="0"/>
          <w:numId w:val="0"/>
        </w:numPr>
        <w:ind w:left="360"/>
        <w:rPr>
          <w:rFonts w:ascii="Times New Roman" w:hAnsi="Times New Roman" w:cs="Times New Roman"/>
          <w:sz w:val="20"/>
          <w:szCs w:val="20"/>
        </w:rPr>
      </w:pPr>
    </w:p>
    <w:p w14:paraId="3A236642" w14:textId="5D9732C4" w:rsidR="001A5F48" w:rsidRDefault="00000000">
      <w:pPr>
        <w:pStyle w:val="ListBullet"/>
        <w:rPr>
          <w:rFonts w:ascii="Times New Roman" w:hAnsi="Times New Roman" w:cs="Times New Roman"/>
          <w:sz w:val="20"/>
          <w:szCs w:val="20"/>
        </w:rPr>
      </w:pPr>
      <w:r w:rsidRPr="009E0EE2">
        <w:rPr>
          <w:rFonts w:ascii="Times New Roman" w:hAnsi="Times New Roman" w:cs="Times New Roman"/>
          <w:sz w:val="20"/>
          <w:szCs w:val="20"/>
        </w:rPr>
        <w:t>ALB and Target Group configuration</w:t>
      </w:r>
    </w:p>
    <w:p w14:paraId="298FF27D" w14:textId="77777777" w:rsidR="0052499F" w:rsidRDefault="0052499F" w:rsidP="0052499F">
      <w:pPr>
        <w:pStyle w:val="ListBullet"/>
        <w:numPr>
          <w:ilvl w:val="0"/>
          <w:numId w:val="0"/>
        </w:numPr>
        <w:ind w:left="360"/>
        <w:rPr>
          <w:rFonts w:ascii="Times New Roman" w:hAnsi="Times New Roman" w:cs="Times New Roman"/>
          <w:sz w:val="20"/>
          <w:szCs w:val="20"/>
        </w:rPr>
      </w:pPr>
    </w:p>
    <w:p w14:paraId="72EBD119" w14:textId="77777777" w:rsidR="00295BEA" w:rsidRDefault="00295BEA" w:rsidP="00295BEA">
      <w:pPr>
        <w:pStyle w:val="ListBullet"/>
        <w:numPr>
          <w:ilvl w:val="0"/>
          <w:numId w:val="0"/>
        </w:numPr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262AAA1C" wp14:editId="1C531770">
            <wp:extent cx="5486400" cy="2917825"/>
            <wp:effectExtent l="0" t="0" r="0" b="0"/>
            <wp:docPr id="16278422" name="Picture 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78422" name="Picture 3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1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B3E45" w14:textId="77777777" w:rsidR="00295BEA" w:rsidRDefault="00295BEA" w:rsidP="00295BEA">
      <w:pPr>
        <w:pStyle w:val="ListBullet"/>
        <w:numPr>
          <w:ilvl w:val="0"/>
          <w:numId w:val="0"/>
        </w:numPr>
        <w:ind w:left="360"/>
        <w:rPr>
          <w:rFonts w:ascii="Times New Roman" w:hAnsi="Times New Roman" w:cs="Times New Roman"/>
          <w:sz w:val="20"/>
          <w:szCs w:val="20"/>
        </w:rPr>
      </w:pPr>
    </w:p>
    <w:p w14:paraId="4A000AEB" w14:textId="77777777" w:rsidR="00295BEA" w:rsidRDefault="00295BEA" w:rsidP="00295BEA">
      <w:pPr>
        <w:pStyle w:val="ListBullet"/>
        <w:numPr>
          <w:ilvl w:val="0"/>
          <w:numId w:val="0"/>
        </w:numPr>
        <w:ind w:left="360"/>
        <w:rPr>
          <w:rFonts w:ascii="Times New Roman" w:hAnsi="Times New Roman" w:cs="Times New Roman"/>
          <w:sz w:val="20"/>
          <w:szCs w:val="20"/>
        </w:rPr>
      </w:pPr>
    </w:p>
    <w:p w14:paraId="336CE7F5" w14:textId="77777777" w:rsidR="00295BEA" w:rsidRDefault="00295BEA" w:rsidP="00295BEA">
      <w:pPr>
        <w:pStyle w:val="ListBullet"/>
        <w:numPr>
          <w:ilvl w:val="0"/>
          <w:numId w:val="0"/>
        </w:numPr>
        <w:ind w:left="360"/>
        <w:rPr>
          <w:rFonts w:ascii="Times New Roman" w:hAnsi="Times New Roman" w:cs="Times New Roman"/>
          <w:sz w:val="20"/>
          <w:szCs w:val="20"/>
        </w:rPr>
      </w:pPr>
    </w:p>
    <w:p w14:paraId="7EC49D06" w14:textId="7EAFA57F" w:rsidR="00295BEA" w:rsidRDefault="00295BEA" w:rsidP="00295BEA">
      <w:pPr>
        <w:pStyle w:val="ListBullet"/>
        <w:numPr>
          <w:ilvl w:val="0"/>
          <w:numId w:val="0"/>
        </w:numPr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719E00D9" wp14:editId="3DEF0D3B">
            <wp:extent cx="5486400" cy="2942590"/>
            <wp:effectExtent l="0" t="0" r="0" b="0"/>
            <wp:docPr id="1461105189" name="Picture 4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1105189" name="Picture 4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4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32978" w14:textId="77777777" w:rsidR="0052499F" w:rsidRDefault="0052499F" w:rsidP="00295BEA">
      <w:pPr>
        <w:pStyle w:val="ListBullet"/>
        <w:numPr>
          <w:ilvl w:val="0"/>
          <w:numId w:val="0"/>
        </w:numPr>
        <w:ind w:left="360"/>
        <w:rPr>
          <w:rFonts w:ascii="Times New Roman" w:hAnsi="Times New Roman" w:cs="Times New Roman"/>
          <w:sz w:val="20"/>
          <w:szCs w:val="20"/>
        </w:rPr>
      </w:pPr>
    </w:p>
    <w:p w14:paraId="65B1ABB3" w14:textId="77777777" w:rsidR="0052499F" w:rsidRDefault="0052499F" w:rsidP="00295BEA">
      <w:pPr>
        <w:pStyle w:val="ListBullet"/>
        <w:numPr>
          <w:ilvl w:val="0"/>
          <w:numId w:val="0"/>
        </w:numPr>
        <w:ind w:left="360"/>
        <w:rPr>
          <w:rFonts w:ascii="Times New Roman" w:hAnsi="Times New Roman" w:cs="Times New Roman"/>
          <w:sz w:val="20"/>
          <w:szCs w:val="20"/>
        </w:rPr>
      </w:pPr>
    </w:p>
    <w:p w14:paraId="79FC9A58" w14:textId="77777777" w:rsidR="0052499F" w:rsidRDefault="0052499F" w:rsidP="00295BEA">
      <w:pPr>
        <w:pStyle w:val="ListBullet"/>
        <w:numPr>
          <w:ilvl w:val="0"/>
          <w:numId w:val="0"/>
        </w:numPr>
        <w:ind w:left="360"/>
        <w:rPr>
          <w:rFonts w:ascii="Times New Roman" w:hAnsi="Times New Roman" w:cs="Times New Roman"/>
          <w:sz w:val="20"/>
          <w:szCs w:val="20"/>
        </w:rPr>
      </w:pPr>
    </w:p>
    <w:p w14:paraId="01C94338" w14:textId="77777777" w:rsidR="0052499F" w:rsidRDefault="0052499F" w:rsidP="00295BEA">
      <w:pPr>
        <w:pStyle w:val="ListBullet"/>
        <w:numPr>
          <w:ilvl w:val="0"/>
          <w:numId w:val="0"/>
        </w:numPr>
        <w:ind w:left="360"/>
        <w:rPr>
          <w:rFonts w:ascii="Times New Roman" w:hAnsi="Times New Roman" w:cs="Times New Roman"/>
          <w:sz w:val="20"/>
          <w:szCs w:val="20"/>
        </w:rPr>
      </w:pPr>
    </w:p>
    <w:p w14:paraId="0C3DF12B" w14:textId="77777777" w:rsidR="0052499F" w:rsidRDefault="0052499F" w:rsidP="00295BEA">
      <w:pPr>
        <w:pStyle w:val="ListBullet"/>
        <w:numPr>
          <w:ilvl w:val="0"/>
          <w:numId w:val="0"/>
        </w:numPr>
        <w:ind w:left="360"/>
        <w:rPr>
          <w:rFonts w:ascii="Times New Roman" w:hAnsi="Times New Roman" w:cs="Times New Roman"/>
          <w:sz w:val="20"/>
          <w:szCs w:val="20"/>
        </w:rPr>
      </w:pPr>
    </w:p>
    <w:p w14:paraId="6E5A4307" w14:textId="77777777" w:rsidR="0052499F" w:rsidRPr="009E0EE2" w:rsidRDefault="0052499F" w:rsidP="00295BEA">
      <w:pPr>
        <w:pStyle w:val="ListBullet"/>
        <w:numPr>
          <w:ilvl w:val="0"/>
          <w:numId w:val="0"/>
        </w:numPr>
        <w:ind w:left="360"/>
        <w:rPr>
          <w:rFonts w:ascii="Times New Roman" w:hAnsi="Times New Roman" w:cs="Times New Roman"/>
          <w:sz w:val="20"/>
          <w:szCs w:val="20"/>
        </w:rPr>
      </w:pPr>
    </w:p>
    <w:p w14:paraId="7B16BDA7" w14:textId="19DF39D8" w:rsidR="001A5F48" w:rsidRDefault="00295BEA">
      <w:pPr>
        <w:pStyle w:val="ListBullet"/>
        <w:rPr>
          <w:rFonts w:ascii="Times New Roman" w:hAnsi="Times New Roman" w:cs="Times New Roman"/>
          <w:sz w:val="20"/>
          <w:szCs w:val="20"/>
        </w:rPr>
      </w:pPr>
      <w:r w:rsidRPr="00295BEA">
        <w:rPr>
          <w:rFonts w:ascii="Times New Roman" w:hAnsi="Times New Roman" w:cs="Times New Roman"/>
          <w:sz w:val="20"/>
          <w:szCs w:val="20"/>
        </w:rPr>
        <w:lastRenderedPageBreak/>
        <w:t>Your application in the browser (via ALB)</w:t>
      </w:r>
    </w:p>
    <w:p w14:paraId="554B26EC" w14:textId="77777777" w:rsidR="00295BEA" w:rsidRDefault="00295BEA" w:rsidP="0052499F">
      <w:pPr>
        <w:pStyle w:val="ListBullet"/>
        <w:numPr>
          <w:ilvl w:val="0"/>
          <w:numId w:val="0"/>
        </w:numPr>
        <w:rPr>
          <w:rFonts w:ascii="Times New Roman" w:hAnsi="Times New Roman" w:cs="Times New Roman"/>
          <w:sz w:val="20"/>
          <w:szCs w:val="20"/>
        </w:rPr>
      </w:pPr>
    </w:p>
    <w:p w14:paraId="7595766B" w14:textId="77777777" w:rsidR="00295BEA" w:rsidRDefault="00295BEA" w:rsidP="00295BEA">
      <w:pPr>
        <w:pStyle w:val="ListBullet"/>
        <w:numPr>
          <w:ilvl w:val="0"/>
          <w:numId w:val="0"/>
        </w:numPr>
        <w:ind w:left="360"/>
        <w:rPr>
          <w:rFonts w:ascii="Times New Roman" w:hAnsi="Times New Roman" w:cs="Times New Roman"/>
          <w:sz w:val="20"/>
          <w:szCs w:val="20"/>
        </w:rPr>
      </w:pPr>
    </w:p>
    <w:p w14:paraId="748CC222" w14:textId="4CB85230" w:rsidR="00295BEA" w:rsidRDefault="00295BEA" w:rsidP="00295BEA">
      <w:pPr>
        <w:pStyle w:val="ListBullet"/>
        <w:numPr>
          <w:ilvl w:val="0"/>
          <w:numId w:val="0"/>
        </w:numPr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5635DBA5" wp14:editId="782DA0B4">
            <wp:extent cx="5486400" cy="2880360"/>
            <wp:effectExtent l="0" t="0" r="0" b="0"/>
            <wp:docPr id="1131810733" name="Picture 5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1810733" name="Picture 5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8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69B0B" w14:textId="5C13D156" w:rsidR="001A5F48" w:rsidRPr="006C1475" w:rsidRDefault="006C1475" w:rsidP="006C1475">
      <w:pPr>
        <w:pStyle w:val="ListBullet"/>
        <w:numPr>
          <w:ilvl w:val="0"/>
          <w:numId w:val="0"/>
        </w:numPr>
        <w:rPr>
          <w:rFonts w:ascii="Times New Roman" w:hAnsi="Times New Roman" w:cs="Times New Roman"/>
          <w:b/>
          <w:bCs/>
          <w:sz w:val="20"/>
          <w:szCs w:val="20"/>
        </w:rPr>
      </w:pPr>
      <w:r w:rsidRPr="006C1475">
        <w:rPr>
          <w:rFonts w:ascii="Times New Roman" w:hAnsi="Times New Roman" w:cs="Times New Roman"/>
          <w:sz w:val="20"/>
          <w:szCs w:val="20"/>
        </w:rPr>
        <w:t>---------------------------------------------------------------------------------------------------------------------------------</w:t>
      </w:r>
      <w:r w:rsidR="0052499F" w:rsidRPr="006C1475">
        <w:rPr>
          <w:rFonts w:ascii="Times New Roman" w:hAnsi="Times New Roman" w:cs="Times New Roman"/>
          <w:b/>
          <w:bCs/>
          <w:sz w:val="20"/>
          <w:szCs w:val="20"/>
        </w:rPr>
        <w:t xml:space="preserve">Terraform code / </w:t>
      </w:r>
      <w:r w:rsidR="00000000" w:rsidRPr="006C1475">
        <w:rPr>
          <w:rFonts w:ascii="Times New Roman" w:hAnsi="Times New Roman" w:cs="Times New Roman"/>
          <w:b/>
          <w:bCs/>
          <w:sz w:val="20"/>
          <w:szCs w:val="20"/>
        </w:rPr>
        <w:t>Scripts Used</w:t>
      </w:r>
    </w:p>
    <w:p w14:paraId="0B26B3B7" w14:textId="77777777" w:rsidR="001A5F48" w:rsidRPr="009E0EE2" w:rsidRDefault="00000000" w:rsidP="00D16CF7">
      <w:pPr>
        <w:pStyle w:val="Heading2"/>
        <w:numPr>
          <w:ilvl w:val="0"/>
          <w:numId w:val="18"/>
        </w:numPr>
        <w:rPr>
          <w:rFonts w:ascii="Times New Roman" w:hAnsi="Times New Roman" w:cs="Times New Roman"/>
          <w:color w:val="auto"/>
          <w:sz w:val="20"/>
          <w:szCs w:val="20"/>
        </w:rPr>
      </w:pPr>
      <w:r w:rsidRPr="009E0EE2">
        <w:rPr>
          <w:rFonts w:ascii="Times New Roman" w:hAnsi="Times New Roman" w:cs="Times New Roman"/>
          <w:color w:val="auto"/>
          <w:sz w:val="20"/>
          <w:szCs w:val="20"/>
        </w:rPr>
        <w:t>user_data.sh</w:t>
      </w:r>
    </w:p>
    <w:p w14:paraId="6AB74A38" w14:textId="4BBFF638" w:rsidR="00D31683" w:rsidRDefault="00000000" w:rsidP="00D31683">
      <w:pPr>
        <w:shd w:val="clear" w:color="auto" w:fill="F2F2F2" w:themeFill="background1" w:themeFillShade="F2"/>
        <w:ind w:left="502"/>
        <w:rPr>
          <w:rFonts w:ascii="Times New Roman" w:hAnsi="Times New Roman" w:cs="Times New Roman"/>
          <w:sz w:val="20"/>
          <w:szCs w:val="20"/>
        </w:rPr>
      </w:pPr>
      <w:r w:rsidRPr="009E0EE2">
        <w:rPr>
          <w:rFonts w:ascii="Times New Roman" w:hAnsi="Times New Roman" w:cs="Times New Roman"/>
          <w:sz w:val="20"/>
          <w:szCs w:val="20"/>
        </w:rPr>
        <w:t>#!/bin/bash</w:t>
      </w:r>
      <w:r w:rsidRPr="009E0EE2">
        <w:rPr>
          <w:rFonts w:ascii="Times New Roman" w:hAnsi="Times New Roman" w:cs="Times New Roman"/>
          <w:sz w:val="20"/>
          <w:szCs w:val="20"/>
        </w:rPr>
        <w:br/>
        <w:t>sudo yum install wget unzip httpd -y</w:t>
      </w:r>
      <w:r w:rsidRPr="009E0EE2">
        <w:rPr>
          <w:rFonts w:ascii="Times New Roman" w:hAnsi="Times New Roman" w:cs="Times New Roman"/>
          <w:sz w:val="20"/>
          <w:szCs w:val="20"/>
        </w:rPr>
        <w:br/>
        <w:t>sudo systemctl start httpd</w:t>
      </w:r>
      <w:r w:rsidRPr="009E0EE2">
        <w:rPr>
          <w:rFonts w:ascii="Times New Roman" w:hAnsi="Times New Roman" w:cs="Times New Roman"/>
          <w:sz w:val="20"/>
          <w:szCs w:val="20"/>
        </w:rPr>
        <w:br/>
        <w:t>sudo systemctl enable httpd</w:t>
      </w:r>
      <w:r w:rsidRPr="009E0EE2">
        <w:rPr>
          <w:rFonts w:ascii="Times New Roman" w:hAnsi="Times New Roman" w:cs="Times New Roman"/>
          <w:sz w:val="20"/>
          <w:szCs w:val="20"/>
        </w:rPr>
        <w:br/>
        <w:t>mkdir -p /tmp/webfiles &amp;&amp; cd /tmp/webfiles</w:t>
      </w:r>
      <w:r w:rsidRPr="009E0EE2">
        <w:rPr>
          <w:rFonts w:ascii="Times New Roman" w:hAnsi="Times New Roman" w:cs="Times New Roman"/>
          <w:sz w:val="20"/>
          <w:szCs w:val="20"/>
        </w:rPr>
        <w:br/>
        <w:t>wget https://www.tooplate.com/zip-templates/2135_mini_finance.zip</w:t>
      </w:r>
      <w:r w:rsidRPr="009E0EE2">
        <w:rPr>
          <w:rFonts w:ascii="Times New Roman" w:hAnsi="Times New Roman" w:cs="Times New Roman"/>
          <w:sz w:val="20"/>
          <w:szCs w:val="20"/>
        </w:rPr>
        <w:br/>
        <w:t>unzip 2135_mini_finance.zip</w:t>
      </w:r>
      <w:r w:rsidRPr="009E0EE2">
        <w:rPr>
          <w:rFonts w:ascii="Times New Roman" w:hAnsi="Times New Roman" w:cs="Times New Roman"/>
          <w:sz w:val="20"/>
          <w:szCs w:val="20"/>
        </w:rPr>
        <w:br/>
        <w:t>sudo cp -r 2135_mini_finance/* /var/www/html/</w:t>
      </w:r>
      <w:r w:rsidRPr="009E0EE2">
        <w:rPr>
          <w:rFonts w:ascii="Times New Roman" w:hAnsi="Times New Roman" w:cs="Times New Roman"/>
          <w:sz w:val="20"/>
          <w:szCs w:val="20"/>
        </w:rPr>
        <w:br/>
        <w:t>sudo systemctl restart httpd</w:t>
      </w:r>
      <w:r w:rsidRPr="009E0EE2">
        <w:rPr>
          <w:rFonts w:ascii="Times New Roman" w:hAnsi="Times New Roman" w:cs="Times New Roman"/>
          <w:sz w:val="20"/>
          <w:szCs w:val="20"/>
        </w:rPr>
        <w:br/>
        <w:t>rm -rf /</w:t>
      </w:r>
      <w:proofErr w:type="spellStart"/>
      <w:r w:rsidRPr="009E0EE2">
        <w:rPr>
          <w:rFonts w:ascii="Times New Roman" w:hAnsi="Times New Roman" w:cs="Times New Roman"/>
          <w:sz w:val="20"/>
          <w:szCs w:val="20"/>
        </w:rPr>
        <w:t>tmp</w:t>
      </w:r>
      <w:proofErr w:type="spellEnd"/>
      <w:r w:rsidRPr="009E0EE2">
        <w:rPr>
          <w:rFonts w:ascii="Times New Roman" w:hAnsi="Times New Roman" w:cs="Times New Roman"/>
          <w:sz w:val="20"/>
          <w:szCs w:val="20"/>
        </w:rPr>
        <w:t>/</w:t>
      </w:r>
      <w:proofErr w:type="spellStart"/>
      <w:r w:rsidRPr="009E0EE2">
        <w:rPr>
          <w:rFonts w:ascii="Times New Roman" w:hAnsi="Times New Roman" w:cs="Times New Roman"/>
          <w:sz w:val="20"/>
          <w:szCs w:val="20"/>
        </w:rPr>
        <w:t>webfiles</w:t>
      </w:r>
      <w:proofErr w:type="spellEnd"/>
    </w:p>
    <w:p w14:paraId="5120071B" w14:textId="77777777" w:rsidR="00D31683" w:rsidRPr="00D31683" w:rsidRDefault="00D31683" w:rsidP="00D31683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b/>
          <w:bCs/>
          <w:sz w:val="20"/>
          <w:szCs w:val="20"/>
        </w:rPr>
      </w:pPr>
      <w:r w:rsidRPr="00D31683">
        <w:rPr>
          <w:rFonts w:ascii="Times New Roman" w:hAnsi="Times New Roman" w:cs="Times New Roman"/>
          <w:b/>
          <w:bCs/>
          <w:sz w:val="20"/>
          <w:szCs w:val="20"/>
        </w:rPr>
        <w:t>main.tf</w:t>
      </w:r>
    </w:p>
    <w:p w14:paraId="38635163" w14:textId="77777777" w:rsidR="00D31683" w:rsidRPr="00D31683" w:rsidRDefault="00D31683" w:rsidP="00D31683">
      <w:pPr>
        <w:pStyle w:val="ListParagraph"/>
        <w:shd w:val="clear" w:color="auto" w:fill="F2F2F2" w:themeFill="background1" w:themeFillShade="F2"/>
        <w:ind w:left="502"/>
        <w:rPr>
          <w:rFonts w:ascii="Times New Roman" w:hAnsi="Times New Roman" w:cs="Times New Roman"/>
          <w:sz w:val="20"/>
          <w:szCs w:val="20"/>
        </w:rPr>
      </w:pPr>
      <w:r w:rsidRPr="00D31683">
        <w:rPr>
          <w:rFonts w:ascii="Times New Roman" w:hAnsi="Times New Roman" w:cs="Times New Roman"/>
          <w:sz w:val="20"/>
          <w:szCs w:val="20"/>
        </w:rPr>
        <w:t>provider "</w:t>
      </w:r>
      <w:proofErr w:type="spellStart"/>
      <w:r w:rsidRPr="00D31683">
        <w:rPr>
          <w:rFonts w:ascii="Times New Roman" w:hAnsi="Times New Roman" w:cs="Times New Roman"/>
          <w:sz w:val="20"/>
          <w:szCs w:val="20"/>
        </w:rPr>
        <w:t>aws</w:t>
      </w:r>
      <w:proofErr w:type="spellEnd"/>
      <w:r w:rsidRPr="00D31683">
        <w:rPr>
          <w:rFonts w:ascii="Times New Roman" w:hAnsi="Times New Roman" w:cs="Times New Roman"/>
          <w:sz w:val="20"/>
          <w:szCs w:val="20"/>
        </w:rPr>
        <w:t>" {</w:t>
      </w:r>
    </w:p>
    <w:p w14:paraId="55360DE4" w14:textId="77777777" w:rsidR="00D31683" w:rsidRPr="00D31683" w:rsidRDefault="00D31683" w:rsidP="00D31683">
      <w:pPr>
        <w:pStyle w:val="ListParagraph"/>
        <w:shd w:val="clear" w:color="auto" w:fill="F2F2F2" w:themeFill="background1" w:themeFillShade="F2"/>
        <w:ind w:left="502"/>
        <w:rPr>
          <w:rFonts w:ascii="Times New Roman" w:hAnsi="Times New Roman" w:cs="Times New Roman"/>
          <w:sz w:val="20"/>
          <w:szCs w:val="20"/>
        </w:rPr>
      </w:pPr>
      <w:r w:rsidRPr="00D31683">
        <w:rPr>
          <w:rFonts w:ascii="Times New Roman" w:hAnsi="Times New Roman" w:cs="Times New Roman"/>
          <w:sz w:val="20"/>
          <w:szCs w:val="20"/>
        </w:rPr>
        <w:t xml:space="preserve">  region = </w:t>
      </w:r>
      <w:proofErr w:type="spellStart"/>
      <w:r w:rsidRPr="00D31683">
        <w:rPr>
          <w:rFonts w:ascii="Times New Roman" w:hAnsi="Times New Roman" w:cs="Times New Roman"/>
          <w:sz w:val="20"/>
          <w:szCs w:val="20"/>
        </w:rPr>
        <w:t>var.region</w:t>
      </w:r>
      <w:proofErr w:type="spellEnd"/>
    </w:p>
    <w:p w14:paraId="15BFD63F" w14:textId="77777777" w:rsidR="00D31683" w:rsidRPr="00D31683" w:rsidRDefault="00D31683" w:rsidP="00D31683">
      <w:pPr>
        <w:pStyle w:val="ListParagraph"/>
        <w:shd w:val="clear" w:color="auto" w:fill="F2F2F2" w:themeFill="background1" w:themeFillShade="F2"/>
        <w:ind w:left="502"/>
        <w:rPr>
          <w:rFonts w:ascii="Times New Roman" w:hAnsi="Times New Roman" w:cs="Times New Roman"/>
          <w:sz w:val="20"/>
          <w:szCs w:val="20"/>
        </w:rPr>
      </w:pPr>
      <w:r w:rsidRPr="00D31683">
        <w:rPr>
          <w:rFonts w:ascii="Times New Roman" w:hAnsi="Times New Roman" w:cs="Times New Roman"/>
          <w:sz w:val="20"/>
          <w:szCs w:val="20"/>
        </w:rPr>
        <w:t>}</w:t>
      </w:r>
    </w:p>
    <w:p w14:paraId="7B8AF05F" w14:textId="77777777" w:rsidR="00D31683" w:rsidRPr="00D31683" w:rsidRDefault="00D31683" w:rsidP="00D31683">
      <w:pPr>
        <w:pStyle w:val="ListParagraph"/>
        <w:shd w:val="clear" w:color="auto" w:fill="F2F2F2" w:themeFill="background1" w:themeFillShade="F2"/>
        <w:ind w:left="502"/>
        <w:rPr>
          <w:rFonts w:ascii="Times New Roman" w:hAnsi="Times New Roman" w:cs="Times New Roman"/>
          <w:sz w:val="20"/>
          <w:szCs w:val="20"/>
        </w:rPr>
      </w:pPr>
    </w:p>
    <w:p w14:paraId="1C346347" w14:textId="77777777" w:rsidR="00D31683" w:rsidRPr="00D31683" w:rsidRDefault="00D31683" w:rsidP="00D31683">
      <w:pPr>
        <w:pStyle w:val="ListParagraph"/>
        <w:shd w:val="clear" w:color="auto" w:fill="F2F2F2" w:themeFill="background1" w:themeFillShade="F2"/>
        <w:ind w:left="502"/>
        <w:rPr>
          <w:rFonts w:ascii="Times New Roman" w:hAnsi="Times New Roman" w:cs="Times New Roman"/>
          <w:sz w:val="20"/>
          <w:szCs w:val="20"/>
        </w:rPr>
      </w:pPr>
      <w:r w:rsidRPr="00D31683">
        <w:rPr>
          <w:rFonts w:ascii="Times New Roman" w:hAnsi="Times New Roman" w:cs="Times New Roman"/>
          <w:sz w:val="20"/>
          <w:szCs w:val="20"/>
        </w:rPr>
        <w:t>data "</w:t>
      </w:r>
      <w:proofErr w:type="spellStart"/>
      <w:r w:rsidRPr="00D31683">
        <w:rPr>
          <w:rFonts w:ascii="Times New Roman" w:hAnsi="Times New Roman" w:cs="Times New Roman"/>
          <w:sz w:val="20"/>
          <w:szCs w:val="20"/>
        </w:rPr>
        <w:t>template_file</w:t>
      </w:r>
      <w:proofErr w:type="spellEnd"/>
      <w:r w:rsidRPr="00D31683">
        <w:rPr>
          <w:rFonts w:ascii="Times New Roman" w:hAnsi="Times New Roman" w:cs="Times New Roman"/>
          <w:sz w:val="20"/>
          <w:szCs w:val="20"/>
        </w:rPr>
        <w:t>" "</w:t>
      </w:r>
      <w:proofErr w:type="spellStart"/>
      <w:r w:rsidRPr="00D31683">
        <w:rPr>
          <w:rFonts w:ascii="Times New Roman" w:hAnsi="Times New Roman" w:cs="Times New Roman"/>
          <w:sz w:val="20"/>
          <w:szCs w:val="20"/>
        </w:rPr>
        <w:t>user_data</w:t>
      </w:r>
      <w:proofErr w:type="spellEnd"/>
      <w:r w:rsidRPr="00D31683">
        <w:rPr>
          <w:rFonts w:ascii="Times New Roman" w:hAnsi="Times New Roman" w:cs="Times New Roman"/>
          <w:sz w:val="20"/>
          <w:szCs w:val="20"/>
        </w:rPr>
        <w:t>" {</w:t>
      </w:r>
    </w:p>
    <w:p w14:paraId="20D14A86" w14:textId="77777777" w:rsidR="00D31683" w:rsidRPr="00D31683" w:rsidRDefault="00D31683" w:rsidP="00D31683">
      <w:pPr>
        <w:pStyle w:val="ListParagraph"/>
        <w:shd w:val="clear" w:color="auto" w:fill="F2F2F2" w:themeFill="background1" w:themeFillShade="F2"/>
        <w:ind w:left="502"/>
        <w:rPr>
          <w:rFonts w:ascii="Times New Roman" w:hAnsi="Times New Roman" w:cs="Times New Roman"/>
          <w:sz w:val="20"/>
          <w:szCs w:val="20"/>
        </w:rPr>
      </w:pPr>
      <w:r w:rsidRPr="00D31683">
        <w:rPr>
          <w:rFonts w:ascii="Times New Roman" w:hAnsi="Times New Roman" w:cs="Times New Roman"/>
          <w:sz w:val="20"/>
          <w:szCs w:val="20"/>
        </w:rPr>
        <w:t xml:space="preserve">  template = file("${</w:t>
      </w:r>
      <w:proofErr w:type="spellStart"/>
      <w:r w:rsidRPr="00D31683">
        <w:rPr>
          <w:rFonts w:ascii="Times New Roman" w:hAnsi="Times New Roman" w:cs="Times New Roman"/>
          <w:sz w:val="20"/>
          <w:szCs w:val="20"/>
        </w:rPr>
        <w:t>path.module</w:t>
      </w:r>
      <w:proofErr w:type="spellEnd"/>
      <w:r w:rsidRPr="00D31683">
        <w:rPr>
          <w:rFonts w:ascii="Times New Roman" w:hAnsi="Times New Roman" w:cs="Times New Roman"/>
          <w:sz w:val="20"/>
          <w:szCs w:val="20"/>
        </w:rPr>
        <w:t>}/user_data.sh")</w:t>
      </w:r>
    </w:p>
    <w:p w14:paraId="1824C535" w14:textId="77777777" w:rsidR="00D31683" w:rsidRPr="00D31683" w:rsidRDefault="00D31683" w:rsidP="00D31683">
      <w:pPr>
        <w:pStyle w:val="ListParagraph"/>
        <w:shd w:val="clear" w:color="auto" w:fill="F2F2F2" w:themeFill="background1" w:themeFillShade="F2"/>
        <w:ind w:left="502"/>
        <w:rPr>
          <w:rFonts w:ascii="Times New Roman" w:hAnsi="Times New Roman" w:cs="Times New Roman"/>
          <w:sz w:val="20"/>
          <w:szCs w:val="20"/>
        </w:rPr>
      </w:pPr>
      <w:r w:rsidRPr="00D31683">
        <w:rPr>
          <w:rFonts w:ascii="Times New Roman" w:hAnsi="Times New Roman" w:cs="Times New Roman"/>
          <w:sz w:val="20"/>
          <w:szCs w:val="20"/>
        </w:rPr>
        <w:t>}</w:t>
      </w:r>
    </w:p>
    <w:p w14:paraId="55AE4384" w14:textId="77777777" w:rsidR="00D31683" w:rsidRPr="00D31683" w:rsidRDefault="00D31683" w:rsidP="00D31683">
      <w:pPr>
        <w:pStyle w:val="ListParagraph"/>
        <w:shd w:val="clear" w:color="auto" w:fill="F2F2F2" w:themeFill="background1" w:themeFillShade="F2"/>
        <w:ind w:left="502"/>
        <w:rPr>
          <w:rFonts w:ascii="Times New Roman" w:hAnsi="Times New Roman" w:cs="Times New Roman"/>
          <w:sz w:val="20"/>
          <w:szCs w:val="20"/>
        </w:rPr>
      </w:pPr>
    </w:p>
    <w:p w14:paraId="196100D0" w14:textId="77777777" w:rsidR="00D31683" w:rsidRPr="00D31683" w:rsidRDefault="00D31683" w:rsidP="00D31683">
      <w:pPr>
        <w:pStyle w:val="ListParagraph"/>
        <w:shd w:val="clear" w:color="auto" w:fill="F2F2F2" w:themeFill="background1" w:themeFillShade="F2"/>
        <w:ind w:left="502"/>
        <w:rPr>
          <w:rFonts w:ascii="Times New Roman" w:hAnsi="Times New Roman" w:cs="Times New Roman"/>
          <w:sz w:val="20"/>
          <w:szCs w:val="20"/>
        </w:rPr>
      </w:pPr>
      <w:r w:rsidRPr="00D31683">
        <w:rPr>
          <w:rFonts w:ascii="Times New Roman" w:hAnsi="Times New Roman" w:cs="Times New Roman"/>
          <w:sz w:val="20"/>
          <w:szCs w:val="20"/>
        </w:rPr>
        <w:t>resource "</w:t>
      </w:r>
      <w:proofErr w:type="spellStart"/>
      <w:r w:rsidRPr="00D31683">
        <w:rPr>
          <w:rFonts w:ascii="Times New Roman" w:hAnsi="Times New Roman" w:cs="Times New Roman"/>
          <w:sz w:val="20"/>
          <w:szCs w:val="20"/>
        </w:rPr>
        <w:t>aws_vpc</w:t>
      </w:r>
      <w:proofErr w:type="spellEnd"/>
      <w:r w:rsidRPr="00D31683">
        <w:rPr>
          <w:rFonts w:ascii="Times New Roman" w:hAnsi="Times New Roman" w:cs="Times New Roman"/>
          <w:sz w:val="20"/>
          <w:szCs w:val="20"/>
        </w:rPr>
        <w:t>" "main" {</w:t>
      </w:r>
    </w:p>
    <w:p w14:paraId="3968E795" w14:textId="77777777" w:rsidR="00D31683" w:rsidRPr="00D31683" w:rsidRDefault="00D31683" w:rsidP="00D31683">
      <w:pPr>
        <w:pStyle w:val="ListParagraph"/>
        <w:shd w:val="clear" w:color="auto" w:fill="F2F2F2" w:themeFill="background1" w:themeFillShade="F2"/>
        <w:ind w:left="502"/>
        <w:rPr>
          <w:rFonts w:ascii="Times New Roman" w:hAnsi="Times New Roman" w:cs="Times New Roman"/>
          <w:sz w:val="20"/>
          <w:szCs w:val="20"/>
        </w:rPr>
      </w:pPr>
      <w:r w:rsidRPr="00D31683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D31683">
        <w:rPr>
          <w:rFonts w:ascii="Times New Roman" w:hAnsi="Times New Roman" w:cs="Times New Roman"/>
          <w:sz w:val="20"/>
          <w:szCs w:val="20"/>
        </w:rPr>
        <w:t>cidr_block</w:t>
      </w:r>
      <w:proofErr w:type="spellEnd"/>
      <w:r w:rsidRPr="00D31683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D31683">
        <w:rPr>
          <w:rFonts w:ascii="Times New Roman" w:hAnsi="Times New Roman" w:cs="Times New Roman"/>
          <w:sz w:val="20"/>
          <w:szCs w:val="20"/>
        </w:rPr>
        <w:t>var.vpc_cidr</w:t>
      </w:r>
      <w:proofErr w:type="spellEnd"/>
    </w:p>
    <w:p w14:paraId="08890591" w14:textId="77777777" w:rsidR="00D31683" w:rsidRPr="00D31683" w:rsidRDefault="00D31683" w:rsidP="00D31683">
      <w:pPr>
        <w:pStyle w:val="ListParagraph"/>
        <w:shd w:val="clear" w:color="auto" w:fill="F2F2F2" w:themeFill="background1" w:themeFillShade="F2"/>
        <w:ind w:left="502"/>
        <w:rPr>
          <w:rFonts w:ascii="Times New Roman" w:hAnsi="Times New Roman" w:cs="Times New Roman"/>
          <w:sz w:val="20"/>
          <w:szCs w:val="20"/>
        </w:rPr>
      </w:pPr>
      <w:r w:rsidRPr="00D31683">
        <w:rPr>
          <w:rFonts w:ascii="Times New Roman" w:hAnsi="Times New Roman" w:cs="Times New Roman"/>
          <w:sz w:val="20"/>
          <w:szCs w:val="20"/>
        </w:rPr>
        <w:t xml:space="preserve">  tags       = { Name = "web-</w:t>
      </w:r>
      <w:proofErr w:type="spellStart"/>
      <w:r w:rsidRPr="00D31683">
        <w:rPr>
          <w:rFonts w:ascii="Times New Roman" w:hAnsi="Times New Roman" w:cs="Times New Roman"/>
          <w:sz w:val="20"/>
          <w:szCs w:val="20"/>
        </w:rPr>
        <w:t>vpc</w:t>
      </w:r>
      <w:proofErr w:type="spellEnd"/>
      <w:r w:rsidRPr="00D31683">
        <w:rPr>
          <w:rFonts w:ascii="Times New Roman" w:hAnsi="Times New Roman" w:cs="Times New Roman"/>
          <w:sz w:val="20"/>
          <w:szCs w:val="20"/>
        </w:rPr>
        <w:t>" }</w:t>
      </w:r>
    </w:p>
    <w:p w14:paraId="0BA73544" w14:textId="77777777" w:rsidR="00D31683" w:rsidRPr="00D31683" w:rsidRDefault="00D31683" w:rsidP="00D31683">
      <w:pPr>
        <w:pStyle w:val="ListParagraph"/>
        <w:shd w:val="clear" w:color="auto" w:fill="F2F2F2" w:themeFill="background1" w:themeFillShade="F2"/>
        <w:ind w:left="502"/>
        <w:rPr>
          <w:rFonts w:ascii="Times New Roman" w:hAnsi="Times New Roman" w:cs="Times New Roman"/>
          <w:sz w:val="20"/>
          <w:szCs w:val="20"/>
        </w:rPr>
      </w:pPr>
      <w:r w:rsidRPr="00D31683">
        <w:rPr>
          <w:rFonts w:ascii="Times New Roman" w:hAnsi="Times New Roman" w:cs="Times New Roman"/>
          <w:sz w:val="20"/>
          <w:szCs w:val="20"/>
        </w:rPr>
        <w:t>}</w:t>
      </w:r>
    </w:p>
    <w:p w14:paraId="28B31DEA" w14:textId="77777777" w:rsidR="00D31683" w:rsidRPr="00D31683" w:rsidRDefault="00D31683" w:rsidP="00D31683">
      <w:pPr>
        <w:pStyle w:val="ListParagraph"/>
        <w:shd w:val="clear" w:color="auto" w:fill="F2F2F2" w:themeFill="background1" w:themeFillShade="F2"/>
        <w:ind w:left="502"/>
        <w:rPr>
          <w:rFonts w:ascii="Times New Roman" w:hAnsi="Times New Roman" w:cs="Times New Roman"/>
          <w:sz w:val="20"/>
          <w:szCs w:val="20"/>
        </w:rPr>
      </w:pPr>
    </w:p>
    <w:p w14:paraId="7A8F53ED" w14:textId="77777777" w:rsidR="00D31683" w:rsidRPr="00D31683" w:rsidRDefault="00D31683" w:rsidP="00D31683">
      <w:pPr>
        <w:pStyle w:val="ListParagraph"/>
        <w:shd w:val="clear" w:color="auto" w:fill="F2F2F2" w:themeFill="background1" w:themeFillShade="F2"/>
        <w:ind w:left="502"/>
        <w:rPr>
          <w:rFonts w:ascii="Times New Roman" w:hAnsi="Times New Roman" w:cs="Times New Roman"/>
          <w:sz w:val="20"/>
          <w:szCs w:val="20"/>
        </w:rPr>
      </w:pPr>
      <w:r w:rsidRPr="00D31683">
        <w:rPr>
          <w:rFonts w:ascii="Times New Roman" w:hAnsi="Times New Roman" w:cs="Times New Roman"/>
          <w:sz w:val="20"/>
          <w:szCs w:val="20"/>
        </w:rPr>
        <w:lastRenderedPageBreak/>
        <w:t>resource "</w:t>
      </w:r>
      <w:proofErr w:type="spellStart"/>
      <w:r w:rsidRPr="00D31683">
        <w:rPr>
          <w:rFonts w:ascii="Times New Roman" w:hAnsi="Times New Roman" w:cs="Times New Roman"/>
          <w:sz w:val="20"/>
          <w:szCs w:val="20"/>
        </w:rPr>
        <w:t>aws_internet_gateway</w:t>
      </w:r>
      <w:proofErr w:type="spellEnd"/>
      <w:r w:rsidRPr="00D31683">
        <w:rPr>
          <w:rFonts w:ascii="Times New Roman" w:hAnsi="Times New Roman" w:cs="Times New Roman"/>
          <w:sz w:val="20"/>
          <w:szCs w:val="20"/>
        </w:rPr>
        <w:t>" "</w:t>
      </w:r>
      <w:proofErr w:type="spellStart"/>
      <w:r w:rsidRPr="00D31683">
        <w:rPr>
          <w:rFonts w:ascii="Times New Roman" w:hAnsi="Times New Roman" w:cs="Times New Roman"/>
          <w:sz w:val="20"/>
          <w:szCs w:val="20"/>
        </w:rPr>
        <w:t>gw</w:t>
      </w:r>
      <w:proofErr w:type="spellEnd"/>
      <w:r w:rsidRPr="00D31683">
        <w:rPr>
          <w:rFonts w:ascii="Times New Roman" w:hAnsi="Times New Roman" w:cs="Times New Roman"/>
          <w:sz w:val="20"/>
          <w:szCs w:val="20"/>
        </w:rPr>
        <w:t>" {</w:t>
      </w:r>
    </w:p>
    <w:p w14:paraId="67939498" w14:textId="77777777" w:rsidR="00D31683" w:rsidRPr="00D31683" w:rsidRDefault="00D31683" w:rsidP="00D31683">
      <w:pPr>
        <w:pStyle w:val="ListParagraph"/>
        <w:shd w:val="clear" w:color="auto" w:fill="F2F2F2" w:themeFill="background1" w:themeFillShade="F2"/>
        <w:ind w:left="502"/>
        <w:rPr>
          <w:rFonts w:ascii="Times New Roman" w:hAnsi="Times New Roman" w:cs="Times New Roman"/>
          <w:sz w:val="20"/>
          <w:szCs w:val="20"/>
        </w:rPr>
      </w:pPr>
      <w:r w:rsidRPr="00D31683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D31683">
        <w:rPr>
          <w:rFonts w:ascii="Times New Roman" w:hAnsi="Times New Roman" w:cs="Times New Roman"/>
          <w:sz w:val="20"/>
          <w:szCs w:val="20"/>
        </w:rPr>
        <w:t>vpc_id</w:t>
      </w:r>
      <w:proofErr w:type="spellEnd"/>
      <w:r w:rsidRPr="00D31683">
        <w:rPr>
          <w:rFonts w:ascii="Times New Roman" w:hAnsi="Times New Roman" w:cs="Times New Roman"/>
          <w:sz w:val="20"/>
          <w:szCs w:val="20"/>
        </w:rPr>
        <w:t xml:space="preserve"> = aws_vpc.main.id</w:t>
      </w:r>
    </w:p>
    <w:p w14:paraId="23B881D5" w14:textId="77777777" w:rsidR="00D31683" w:rsidRPr="00D31683" w:rsidRDefault="00D31683" w:rsidP="00D31683">
      <w:pPr>
        <w:pStyle w:val="ListParagraph"/>
        <w:shd w:val="clear" w:color="auto" w:fill="F2F2F2" w:themeFill="background1" w:themeFillShade="F2"/>
        <w:ind w:left="502"/>
        <w:rPr>
          <w:rFonts w:ascii="Times New Roman" w:hAnsi="Times New Roman" w:cs="Times New Roman"/>
          <w:sz w:val="20"/>
          <w:szCs w:val="20"/>
        </w:rPr>
      </w:pPr>
      <w:r w:rsidRPr="00D31683">
        <w:rPr>
          <w:rFonts w:ascii="Times New Roman" w:hAnsi="Times New Roman" w:cs="Times New Roman"/>
          <w:sz w:val="20"/>
          <w:szCs w:val="20"/>
        </w:rPr>
        <w:t>}</w:t>
      </w:r>
    </w:p>
    <w:p w14:paraId="78599075" w14:textId="77777777" w:rsidR="00D31683" w:rsidRPr="00D31683" w:rsidRDefault="00D31683" w:rsidP="00D31683">
      <w:pPr>
        <w:pStyle w:val="ListParagraph"/>
        <w:shd w:val="clear" w:color="auto" w:fill="F2F2F2" w:themeFill="background1" w:themeFillShade="F2"/>
        <w:ind w:left="502"/>
        <w:rPr>
          <w:rFonts w:ascii="Times New Roman" w:hAnsi="Times New Roman" w:cs="Times New Roman"/>
          <w:sz w:val="20"/>
          <w:szCs w:val="20"/>
        </w:rPr>
      </w:pPr>
    </w:p>
    <w:p w14:paraId="1F07CEAB" w14:textId="77777777" w:rsidR="00D31683" w:rsidRPr="00D31683" w:rsidRDefault="00D31683" w:rsidP="00D31683">
      <w:pPr>
        <w:pStyle w:val="ListParagraph"/>
        <w:shd w:val="clear" w:color="auto" w:fill="F2F2F2" w:themeFill="background1" w:themeFillShade="F2"/>
        <w:ind w:left="502"/>
        <w:rPr>
          <w:rFonts w:ascii="Times New Roman" w:hAnsi="Times New Roman" w:cs="Times New Roman"/>
          <w:sz w:val="20"/>
          <w:szCs w:val="20"/>
        </w:rPr>
      </w:pPr>
      <w:r w:rsidRPr="00D31683">
        <w:rPr>
          <w:rFonts w:ascii="Times New Roman" w:hAnsi="Times New Roman" w:cs="Times New Roman"/>
          <w:sz w:val="20"/>
          <w:szCs w:val="20"/>
        </w:rPr>
        <w:t>resource "</w:t>
      </w:r>
      <w:proofErr w:type="spellStart"/>
      <w:r w:rsidRPr="00D31683">
        <w:rPr>
          <w:rFonts w:ascii="Times New Roman" w:hAnsi="Times New Roman" w:cs="Times New Roman"/>
          <w:sz w:val="20"/>
          <w:szCs w:val="20"/>
        </w:rPr>
        <w:t>aws_subnet</w:t>
      </w:r>
      <w:proofErr w:type="spellEnd"/>
      <w:r w:rsidRPr="00D31683">
        <w:rPr>
          <w:rFonts w:ascii="Times New Roman" w:hAnsi="Times New Roman" w:cs="Times New Roman"/>
          <w:sz w:val="20"/>
          <w:szCs w:val="20"/>
        </w:rPr>
        <w:t>" "public" {</w:t>
      </w:r>
    </w:p>
    <w:p w14:paraId="09903AD6" w14:textId="77777777" w:rsidR="00D31683" w:rsidRPr="00D31683" w:rsidRDefault="00D31683" w:rsidP="00D31683">
      <w:pPr>
        <w:pStyle w:val="ListParagraph"/>
        <w:shd w:val="clear" w:color="auto" w:fill="F2F2F2" w:themeFill="background1" w:themeFillShade="F2"/>
        <w:ind w:left="502"/>
        <w:rPr>
          <w:rFonts w:ascii="Times New Roman" w:hAnsi="Times New Roman" w:cs="Times New Roman"/>
          <w:sz w:val="20"/>
          <w:szCs w:val="20"/>
        </w:rPr>
      </w:pPr>
      <w:r w:rsidRPr="00D31683">
        <w:rPr>
          <w:rFonts w:ascii="Times New Roman" w:hAnsi="Times New Roman" w:cs="Times New Roman"/>
          <w:sz w:val="20"/>
          <w:szCs w:val="20"/>
        </w:rPr>
        <w:t xml:space="preserve">  count                   = 2</w:t>
      </w:r>
    </w:p>
    <w:p w14:paraId="7D2DC681" w14:textId="77777777" w:rsidR="00D31683" w:rsidRPr="00D31683" w:rsidRDefault="00D31683" w:rsidP="00D31683">
      <w:pPr>
        <w:pStyle w:val="ListParagraph"/>
        <w:shd w:val="clear" w:color="auto" w:fill="F2F2F2" w:themeFill="background1" w:themeFillShade="F2"/>
        <w:ind w:left="502"/>
        <w:rPr>
          <w:rFonts w:ascii="Times New Roman" w:hAnsi="Times New Roman" w:cs="Times New Roman"/>
          <w:sz w:val="20"/>
          <w:szCs w:val="20"/>
        </w:rPr>
      </w:pPr>
      <w:r w:rsidRPr="00D31683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D31683">
        <w:rPr>
          <w:rFonts w:ascii="Times New Roman" w:hAnsi="Times New Roman" w:cs="Times New Roman"/>
          <w:sz w:val="20"/>
          <w:szCs w:val="20"/>
        </w:rPr>
        <w:t>vpc_id</w:t>
      </w:r>
      <w:proofErr w:type="spellEnd"/>
      <w:r w:rsidRPr="00D31683">
        <w:rPr>
          <w:rFonts w:ascii="Times New Roman" w:hAnsi="Times New Roman" w:cs="Times New Roman"/>
          <w:sz w:val="20"/>
          <w:szCs w:val="20"/>
        </w:rPr>
        <w:t xml:space="preserve">                  = aws_vpc.main.id</w:t>
      </w:r>
    </w:p>
    <w:p w14:paraId="60254DDB" w14:textId="77777777" w:rsidR="00D31683" w:rsidRPr="00D31683" w:rsidRDefault="00D31683" w:rsidP="00D31683">
      <w:pPr>
        <w:pStyle w:val="ListParagraph"/>
        <w:shd w:val="clear" w:color="auto" w:fill="F2F2F2" w:themeFill="background1" w:themeFillShade="F2"/>
        <w:ind w:left="502"/>
        <w:rPr>
          <w:rFonts w:ascii="Times New Roman" w:hAnsi="Times New Roman" w:cs="Times New Roman"/>
          <w:sz w:val="20"/>
          <w:szCs w:val="20"/>
        </w:rPr>
      </w:pPr>
      <w:r w:rsidRPr="00D31683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D31683">
        <w:rPr>
          <w:rFonts w:ascii="Times New Roman" w:hAnsi="Times New Roman" w:cs="Times New Roman"/>
          <w:sz w:val="20"/>
          <w:szCs w:val="20"/>
        </w:rPr>
        <w:t>cidr_block</w:t>
      </w:r>
      <w:proofErr w:type="spellEnd"/>
      <w:r w:rsidRPr="00D31683">
        <w:rPr>
          <w:rFonts w:ascii="Times New Roman" w:hAnsi="Times New Roman" w:cs="Times New Roman"/>
          <w:sz w:val="20"/>
          <w:szCs w:val="20"/>
        </w:rPr>
        <w:t xml:space="preserve">              = </w:t>
      </w:r>
      <w:proofErr w:type="spellStart"/>
      <w:r w:rsidRPr="00D31683">
        <w:rPr>
          <w:rFonts w:ascii="Times New Roman" w:hAnsi="Times New Roman" w:cs="Times New Roman"/>
          <w:sz w:val="20"/>
          <w:szCs w:val="20"/>
        </w:rPr>
        <w:t>var.public_subnet_cidrs</w:t>
      </w:r>
      <w:proofErr w:type="spellEnd"/>
      <w:r w:rsidRPr="00D31683">
        <w:rPr>
          <w:rFonts w:ascii="Times New Roman" w:hAnsi="Times New Roman" w:cs="Times New Roman"/>
          <w:sz w:val="20"/>
          <w:szCs w:val="20"/>
        </w:rPr>
        <w:t>[</w:t>
      </w:r>
      <w:proofErr w:type="spellStart"/>
      <w:r w:rsidRPr="00D31683">
        <w:rPr>
          <w:rFonts w:ascii="Times New Roman" w:hAnsi="Times New Roman" w:cs="Times New Roman"/>
          <w:sz w:val="20"/>
          <w:szCs w:val="20"/>
        </w:rPr>
        <w:t>count.index</w:t>
      </w:r>
      <w:proofErr w:type="spellEnd"/>
      <w:r w:rsidRPr="00D31683">
        <w:rPr>
          <w:rFonts w:ascii="Times New Roman" w:hAnsi="Times New Roman" w:cs="Times New Roman"/>
          <w:sz w:val="20"/>
          <w:szCs w:val="20"/>
        </w:rPr>
        <w:t>]</w:t>
      </w:r>
    </w:p>
    <w:p w14:paraId="1228A24E" w14:textId="77777777" w:rsidR="00D31683" w:rsidRPr="00D31683" w:rsidRDefault="00D31683" w:rsidP="00D31683">
      <w:pPr>
        <w:pStyle w:val="ListParagraph"/>
        <w:shd w:val="clear" w:color="auto" w:fill="F2F2F2" w:themeFill="background1" w:themeFillShade="F2"/>
        <w:ind w:left="502"/>
        <w:rPr>
          <w:rFonts w:ascii="Times New Roman" w:hAnsi="Times New Roman" w:cs="Times New Roman"/>
          <w:sz w:val="20"/>
          <w:szCs w:val="20"/>
        </w:rPr>
      </w:pPr>
      <w:r w:rsidRPr="00D31683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D31683">
        <w:rPr>
          <w:rFonts w:ascii="Times New Roman" w:hAnsi="Times New Roman" w:cs="Times New Roman"/>
          <w:sz w:val="20"/>
          <w:szCs w:val="20"/>
        </w:rPr>
        <w:t>availability_zone</w:t>
      </w:r>
      <w:proofErr w:type="spellEnd"/>
      <w:r w:rsidRPr="00D31683">
        <w:rPr>
          <w:rFonts w:ascii="Times New Roman" w:hAnsi="Times New Roman" w:cs="Times New Roman"/>
          <w:sz w:val="20"/>
          <w:szCs w:val="20"/>
        </w:rPr>
        <w:t xml:space="preserve">       = "${</w:t>
      </w:r>
      <w:proofErr w:type="spellStart"/>
      <w:r w:rsidRPr="00D31683">
        <w:rPr>
          <w:rFonts w:ascii="Times New Roman" w:hAnsi="Times New Roman" w:cs="Times New Roman"/>
          <w:sz w:val="20"/>
          <w:szCs w:val="20"/>
        </w:rPr>
        <w:t>var.region</w:t>
      </w:r>
      <w:proofErr w:type="spellEnd"/>
      <w:r w:rsidRPr="00D31683">
        <w:rPr>
          <w:rFonts w:ascii="Times New Roman" w:hAnsi="Times New Roman" w:cs="Times New Roman"/>
          <w:sz w:val="20"/>
          <w:szCs w:val="20"/>
        </w:rPr>
        <w:t xml:space="preserve">}${element(["a", "b"], </w:t>
      </w:r>
      <w:proofErr w:type="spellStart"/>
      <w:r w:rsidRPr="00D31683">
        <w:rPr>
          <w:rFonts w:ascii="Times New Roman" w:hAnsi="Times New Roman" w:cs="Times New Roman"/>
          <w:sz w:val="20"/>
          <w:szCs w:val="20"/>
        </w:rPr>
        <w:t>count.index</w:t>
      </w:r>
      <w:proofErr w:type="spellEnd"/>
      <w:r w:rsidRPr="00D31683">
        <w:rPr>
          <w:rFonts w:ascii="Times New Roman" w:hAnsi="Times New Roman" w:cs="Times New Roman"/>
          <w:sz w:val="20"/>
          <w:szCs w:val="20"/>
        </w:rPr>
        <w:t>)}"</w:t>
      </w:r>
    </w:p>
    <w:p w14:paraId="3BE73259" w14:textId="77777777" w:rsidR="00D31683" w:rsidRPr="00D31683" w:rsidRDefault="00D31683" w:rsidP="00D31683">
      <w:pPr>
        <w:pStyle w:val="ListParagraph"/>
        <w:shd w:val="clear" w:color="auto" w:fill="F2F2F2" w:themeFill="background1" w:themeFillShade="F2"/>
        <w:ind w:left="502"/>
        <w:rPr>
          <w:rFonts w:ascii="Times New Roman" w:hAnsi="Times New Roman" w:cs="Times New Roman"/>
          <w:sz w:val="20"/>
          <w:szCs w:val="20"/>
        </w:rPr>
      </w:pPr>
      <w:r w:rsidRPr="00D31683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D31683">
        <w:rPr>
          <w:rFonts w:ascii="Times New Roman" w:hAnsi="Times New Roman" w:cs="Times New Roman"/>
          <w:sz w:val="20"/>
          <w:szCs w:val="20"/>
        </w:rPr>
        <w:t>map_public_ip_on_launch</w:t>
      </w:r>
      <w:proofErr w:type="spellEnd"/>
      <w:r w:rsidRPr="00D31683">
        <w:rPr>
          <w:rFonts w:ascii="Times New Roman" w:hAnsi="Times New Roman" w:cs="Times New Roman"/>
          <w:sz w:val="20"/>
          <w:szCs w:val="20"/>
        </w:rPr>
        <w:t xml:space="preserve"> = true</w:t>
      </w:r>
    </w:p>
    <w:p w14:paraId="2F835A06" w14:textId="77777777" w:rsidR="00D31683" w:rsidRPr="00D31683" w:rsidRDefault="00D31683" w:rsidP="00D31683">
      <w:pPr>
        <w:pStyle w:val="ListParagraph"/>
        <w:shd w:val="clear" w:color="auto" w:fill="F2F2F2" w:themeFill="background1" w:themeFillShade="F2"/>
        <w:ind w:left="502"/>
        <w:rPr>
          <w:rFonts w:ascii="Times New Roman" w:hAnsi="Times New Roman" w:cs="Times New Roman"/>
          <w:sz w:val="20"/>
          <w:szCs w:val="20"/>
        </w:rPr>
      </w:pPr>
      <w:r w:rsidRPr="00D31683">
        <w:rPr>
          <w:rFonts w:ascii="Times New Roman" w:hAnsi="Times New Roman" w:cs="Times New Roman"/>
          <w:sz w:val="20"/>
          <w:szCs w:val="20"/>
        </w:rPr>
        <w:t xml:space="preserve">  tags                    = { Name = "public-${</w:t>
      </w:r>
      <w:proofErr w:type="spellStart"/>
      <w:r w:rsidRPr="00D31683">
        <w:rPr>
          <w:rFonts w:ascii="Times New Roman" w:hAnsi="Times New Roman" w:cs="Times New Roman"/>
          <w:sz w:val="20"/>
          <w:szCs w:val="20"/>
        </w:rPr>
        <w:t>count.index</w:t>
      </w:r>
      <w:proofErr w:type="spellEnd"/>
      <w:r w:rsidRPr="00D31683">
        <w:rPr>
          <w:rFonts w:ascii="Times New Roman" w:hAnsi="Times New Roman" w:cs="Times New Roman"/>
          <w:sz w:val="20"/>
          <w:szCs w:val="20"/>
        </w:rPr>
        <w:t>}" }</w:t>
      </w:r>
    </w:p>
    <w:p w14:paraId="5D215BEA" w14:textId="77777777" w:rsidR="00D31683" w:rsidRPr="00D31683" w:rsidRDefault="00D31683" w:rsidP="00D31683">
      <w:pPr>
        <w:pStyle w:val="ListParagraph"/>
        <w:shd w:val="clear" w:color="auto" w:fill="F2F2F2" w:themeFill="background1" w:themeFillShade="F2"/>
        <w:ind w:left="502"/>
        <w:rPr>
          <w:rFonts w:ascii="Times New Roman" w:hAnsi="Times New Roman" w:cs="Times New Roman"/>
          <w:sz w:val="20"/>
          <w:szCs w:val="20"/>
        </w:rPr>
      </w:pPr>
      <w:r w:rsidRPr="00D31683">
        <w:rPr>
          <w:rFonts w:ascii="Times New Roman" w:hAnsi="Times New Roman" w:cs="Times New Roman"/>
          <w:sz w:val="20"/>
          <w:szCs w:val="20"/>
        </w:rPr>
        <w:t>}</w:t>
      </w:r>
    </w:p>
    <w:p w14:paraId="63D001A3" w14:textId="77777777" w:rsidR="00D31683" w:rsidRPr="00D31683" w:rsidRDefault="00D31683" w:rsidP="00D31683">
      <w:pPr>
        <w:pStyle w:val="ListParagraph"/>
        <w:shd w:val="clear" w:color="auto" w:fill="F2F2F2" w:themeFill="background1" w:themeFillShade="F2"/>
        <w:ind w:left="502"/>
        <w:rPr>
          <w:rFonts w:ascii="Times New Roman" w:hAnsi="Times New Roman" w:cs="Times New Roman"/>
          <w:sz w:val="20"/>
          <w:szCs w:val="20"/>
        </w:rPr>
      </w:pPr>
    </w:p>
    <w:p w14:paraId="3DDBBE0E" w14:textId="77777777" w:rsidR="00D31683" w:rsidRPr="00D31683" w:rsidRDefault="00D31683" w:rsidP="00D31683">
      <w:pPr>
        <w:pStyle w:val="ListParagraph"/>
        <w:shd w:val="clear" w:color="auto" w:fill="F2F2F2" w:themeFill="background1" w:themeFillShade="F2"/>
        <w:ind w:left="502"/>
        <w:rPr>
          <w:rFonts w:ascii="Times New Roman" w:hAnsi="Times New Roman" w:cs="Times New Roman"/>
          <w:sz w:val="20"/>
          <w:szCs w:val="20"/>
        </w:rPr>
      </w:pPr>
      <w:r w:rsidRPr="00D31683">
        <w:rPr>
          <w:rFonts w:ascii="Times New Roman" w:hAnsi="Times New Roman" w:cs="Times New Roman"/>
          <w:sz w:val="20"/>
          <w:szCs w:val="20"/>
        </w:rPr>
        <w:t>resource "</w:t>
      </w:r>
      <w:proofErr w:type="spellStart"/>
      <w:r w:rsidRPr="00D31683">
        <w:rPr>
          <w:rFonts w:ascii="Times New Roman" w:hAnsi="Times New Roman" w:cs="Times New Roman"/>
          <w:sz w:val="20"/>
          <w:szCs w:val="20"/>
        </w:rPr>
        <w:t>aws_route_table</w:t>
      </w:r>
      <w:proofErr w:type="spellEnd"/>
      <w:r w:rsidRPr="00D31683">
        <w:rPr>
          <w:rFonts w:ascii="Times New Roman" w:hAnsi="Times New Roman" w:cs="Times New Roman"/>
          <w:sz w:val="20"/>
          <w:szCs w:val="20"/>
        </w:rPr>
        <w:t>" "</w:t>
      </w:r>
      <w:proofErr w:type="spellStart"/>
      <w:r w:rsidRPr="00D31683">
        <w:rPr>
          <w:rFonts w:ascii="Times New Roman" w:hAnsi="Times New Roman" w:cs="Times New Roman"/>
          <w:sz w:val="20"/>
          <w:szCs w:val="20"/>
        </w:rPr>
        <w:t>public_rt</w:t>
      </w:r>
      <w:proofErr w:type="spellEnd"/>
      <w:r w:rsidRPr="00D31683">
        <w:rPr>
          <w:rFonts w:ascii="Times New Roman" w:hAnsi="Times New Roman" w:cs="Times New Roman"/>
          <w:sz w:val="20"/>
          <w:szCs w:val="20"/>
        </w:rPr>
        <w:t>" {</w:t>
      </w:r>
    </w:p>
    <w:p w14:paraId="3216F1E2" w14:textId="77777777" w:rsidR="00D31683" w:rsidRPr="00D31683" w:rsidRDefault="00D31683" w:rsidP="00D31683">
      <w:pPr>
        <w:pStyle w:val="ListParagraph"/>
        <w:shd w:val="clear" w:color="auto" w:fill="F2F2F2" w:themeFill="background1" w:themeFillShade="F2"/>
        <w:ind w:left="502"/>
        <w:rPr>
          <w:rFonts w:ascii="Times New Roman" w:hAnsi="Times New Roman" w:cs="Times New Roman"/>
          <w:sz w:val="20"/>
          <w:szCs w:val="20"/>
        </w:rPr>
      </w:pPr>
      <w:r w:rsidRPr="00D31683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D31683">
        <w:rPr>
          <w:rFonts w:ascii="Times New Roman" w:hAnsi="Times New Roman" w:cs="Times New Roman"/>
          <w:sz w:val="20"/>
          <w:szCs w:val="20"/>
        </w:rPr>
        <w:t>vpc_id</w:t>
      </w:r>
      <w:proofErr w:type="spellEnd"/>
      <w:r w:rsidRPr="00D31683">
        <w:rPr>
          <w:rFonts w:ascii="Times New Roman" w:hAnsi="Times New Roman" w:cs="Times New Roman"/>
          <w:sz w:val="20"/>
          <w:szCs w:val="20"/>
        </w:rPr>
        <w:t xml:space="preserve"> = aws_vpc.main.id</w:t>
      </w:r>
    </w:p>
    <w:p w14:paraId="354A39ED" w14:textId="77777777" w:rsidR="00D31683" w:rsidRPr="00D31683" w:rsidRDefault="00D31683" w:rsidP="00D31683">
      <w:pPr>
        <w:pStyle w:val="ListParagraph"/>
        <w:shd w:val="clear" w:color="auto" w:fill="F2F2F2" w:themeFill="background1" w:themeFillShade="F2"/>
        <w:ind w:left="502"/>
        <w:rPr>
          <w:rFonts w:ascii="Times New Roman" w:hAnsi="Times New Roman" w:cs="Times New Roman"/>
          <w:sz w:val="20"/>
          <w:szCs w:val="20"/>
        </w:rPr>
      </w:pPr>
      <w:r w:rsidRPr="00D31683">
        <w:rPr>
          <w:rFonts w:ascii="Times New Roman" w:hAnsi="Times New Roman" w:cs="Times New Roman"/>
          <w:sz w:val="20"/>
          <w:szCs w:val="20"/>
        </w:rPr>
        <w:t>}</w:t>
      </w:r>
    </w:p>
    <w:p w14:paraId="7B9D163B" w14:textId="77777777" w:rsidR="00D31683" w:rsidRPr="00D31683" w:rsidRDefault="00D31683" w:rsidP="00D31683">
      <w:pPr>
        <w:pStyle w:val="ListParagraph"/>
        <w:shd w:val="clear" w:color="auto" w:fill="F2F2F2" w:themeFill="background1" w:themeFillShade="F2"/>
        <w:ind w:left="502"/>
        <w:rPr>
          <w:rFonts w:ascii="Times New Roman" w:hAnsi="Times New Roman" w:cs="Times New Roman"/>
          <w:sz w:val="20"/>
          <w:szCs w:val="20"/>
        </w:rPr>
      </w:pPr>
    </w:p>
    <w:p w14:paraId="546ACD2B" w14:textId="77777777" w:rsidR="00D31683" w:rsidRPr="00D31683" w:rsidRDefault="00D31683" w:rsidP="00D31683">
      <w:pPr>
        <w:pStyle w:val="ListParagraph"/>
        <w:shd w:val="clear" w:color="auto" w:fill="F2F2F2" w:themeFill="background1" w:themeFillShade="F2"/>
        <w:ind w:left="502"/>
        <w:rPr>
          <w:rFonts w:ascii="Times New Roman" w:hAnsi="Times New Roman" w:cs="Times New Roman"/>
          <w:sz w:val="20"/>
          <w:szCs w:val="20"/>
        </w:rPr>
      </w:pPr>
      <w:r w:rsidRPr="00D31683">
        <w:rPr>
          <w:rFonts w:ascii="Times New Roman" w:hAnsi="Times New Roman" w:cs="Times New Roman"/>
          <w:sz w:val="20"/>
          <w:szCs w:val="20"/>
        </w:rPr>
        <w:t>resource "</w:t>
      </w:r>
      <w:proofErr w:type="spellStart"/>
      <w:r w:rsidRPr="00D31683">
        <w:rPr>
          <w:rFonts w:ascii="Times New Roman" w:hAnsi="Times New Roman" w:cs="Times New Roman"/>
          <w:sz w:val="20"/>
          <w:szCs w:val="20"/>
        </w:rPr>
        <w:t>aws_route</w:t>
      </w:r>
      <w:proofErr w:type="spellEnd"/>
      <w:r w:rsidRPr="00D31683">
        <w:rPr>
          <w:rFonts w:ascii="Times New Roman" w:hAnsi="Times New Roman" w:cs="Times New Roman"/>
          <w:sz w:val="20"/>
          <w:szCs w:val="20"/>
        </w:rPr>
        <w:t>" "internet" {</w:t>
      </w:r>
    </w:p>
    <w:p w14:paraId="204DCEA7" w14:textId="77777777" w:rsidR="00D31683" w:rsidRPr="00D31683" w:rsidRDefault="00D31683" w:rsidP="00D31683">
      <w:pPr>
        <w:pStyle w:val="ListParagraph"/>
        <w:shd w:val="clear" w:color="auto" w:fill="F2F2F2" w:themeFill="background1" w:themeFillShade="F2"/>
        <w:ind w:left="502"/>
        <w:rPr>
          <w:rFonts w:ascii="Times New Roman" w:hAnsi="Times New Roman" w:cs="Times New Roman"/>
          <w:sz w:val="20"/>
          <w:szCs w:val="20"/>
        </w:rPr>
      </w:pPr>
      <w:r w:rsidRPr="00D31683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D31683">
        <w:rPr>
          <w:rFonts w:ascii="Times New Roman" w:hAnsi="Times New Roman" w:cs="Times New Roman"/>
          <w:sz w:val="20"/>
          <w:szCs w:val="20"/>
        </w:rPr>
        <w:t>route_table_id</w:t>
      </w:r>
      <w:proofErr w:type="spellEnd"/>
      <w:r w:rsidRPr="00D31683">
        <w:rPr>
          <w:rFonts w:ascii="Times New Roman" w:hAnsi="Times New Roman" w:cs="Times New Roman"/>
          <w:sz w:val="20"/>
          <w:szCs w:val="20"/>
        </w:rPr>
        <w:t xml:space="preserve">         = aws_route_table.public_rt.id</w:t>
      </w:r>
    </w:p>
    <w:p w14:paraId="63FDA2F3" w14:textId="77777777" w:rsidR="00D31683" w:rsidRPr="00D31683" w:rsidRDefault="00D31683" w:rsidP="00D31683">
      <w:pPr>
        <w:pStyle w:val="ListParagraph"/>
        <w:shd w:val="clear" w:color="auto" w:fill="F2F2F2" w:themeFill="background1" w:themeFillShade="F2"/>
        <w:ind w:left="502"/>
        <w:rPr>
          <w:rFonts w:ascii="Times New Roman" w:hAnsi="Times New Roman" w:cs="Times New Roman"/>
          <w:sz w:val="20"/>
          <w:szCs w:val="20"/>
        </w:rPr>
      </w:pPr>
      <w:r w:rsidRPr="00D31683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D31683">
        <w:rPr>
          <w:rFonts w:ascii="Times New Roman" w:hAnsi="Times New Roman" w:cs="Times New Roman"/>
          <w:sz w:val="20"/>
          <w:szCs w:val="20"/>
        </w:rPr>
        <w:t>destination_cidr_block</w:t>
      </w:r>
      <w:proofErr w:type="spellEnd"/>
      <w:r w:rsidRPr="00D31683">
        <w:rPr>
          <w:rFonts w:ascii="Times New Roman" w:hAnsi="Times New Roman" w:cs="Times New Roman"/>
          <w:sz w:val="20"/>
          <w:szCs w:val="20"/>
        </w:rPr>
        <w:t xml:space="preserve"> = "0.0.0.0/0"</w:t>
      </w:r>
    </w:p>
    <w:p w14:paraId="14612CA8" w14:textId="77777777" w:rsidR="00D31683" w:rsidRPr="00D31683" w:rsidRDefault="00D31683" w:rsidP="00D31683">
      <w:pPr>
        <w:pStyle w:val="ListParagraph"/>
        <w:shd w:val="clear" w:color="auto" w:fill="F2F2F2" w:themeFill="background1" w:themeFillShade="F2"/>
        <w:ind w:left="502"/>
        <w:rPr>
          <w:rFonts w:ascii="Times New Roman" w:hAnsi="Times New Roman" w:cs="Times New Roman"/>
          <w:sz w:val="20"/>
          <w:szCs w:val="20"/>
        </w:rPr>
      </w:pPr>
      <w:r w:rsidRPr="00D31683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D31683">
        <w:rPr>
          <w:rFonts w:ascii="Times New Roman" w:hAnsi="Times New Roman" w:cs="Times New Roman"/>
          <w:sz w:val="20"/>
          <w:szCs w:val="20"/>
        </w:rPr>
        <w:t>gateway_id</w:t>
      </w:r>
      <w:proofErr w:type="spellEnd"/>
      <w:r w:rsidRPr="00D31683">
        <w:rPr>
          <w:rFonts w:ascii="Times New Roman" w:hAnsi="Times New Roman" w:cs="Times New Roman"/>
          <w:sz w:val="20"/>
          <w:szCs w:val="20"/>
        </w:rPr>
        <w:t xml:space="preserve">             = aws_internet_gateway.gw.id</w:t>
      </w:r>
    </w:p>
    <w:p w14:paraId="6EFADD7B" w14:textId="77777777" w:rsidR="00D31683" w:rsidRPr="00D31683" w:rsidRDefault="00D31683" w:rsidP="00D31683">
      <w:pPr>
        <w:pStyle w:val="ListParagraph"/>
        <w:shd w:val="clear" w:color="auto" w:fill="F2F2F2" w:themeFill="background1" w:themeFillShade="F2"/>
        <w:ind w:left="502"/>
        <w:rPr>
          <w:rFonts w:ascii="Times New Roman" w:hAnsi="Times New Roman" w:cs="Times New Roman"/>
          <w:sz w:val="20"/>
          <w:szCs w:val="20"/>
        </w:rPr>
      </w:pPr>
      <w:r w:rsidRPr="00D31683">
        <w:rPr>
          <w:rFonts w:ascii="Times New Roman" w:hAnsi="Times New Roman" w:cs="Times New Roman"/>
          <w:sz w:val="20"/>
          <w:szCs w:val="20"/>
        </w:rPr>
        <w:t>}</w:t>
      </w:r>
    </w:p>
    <w:p w14:paraId="290F9738" w14:textId="77777777" w:rsidR="00D31683" w:rsidRPr="00D31683" w:rsidRDefault="00D31683" w:rsidP="00D31683">
      <w:pPr>
        <w:pStyle w:val="ListParagraph"/>
        <w:shd w:val="clear" w:color="auto" w:fill="F2F2F2" w:themeFill="background1" w:themeFillShade="F2"/>
        <w:ind w:left="502"/>
        <w:rPr>
          <w:rFonts w:ascii="Times New Roman" w:hAnsi="Times New Roman" w:cs="Times New Roman"/>
          <w:sz w:val="20"/>
          <w:szCs w:val="20"/>
        </w:rPr>
      </w:pPr>
    </w:p>
    <w:p w14:paraId="56290999" w14:textId="77777777" w:rsidR="00D31683" w:rsidRPr="00D31683" w:rsidRDefault="00D31683" w:rsidP="00D31683">
      <w:pPr>
        <w:pStyle w:val="ListParagraph"/>
        <w:shd w:val="clear" w:color="auto" w:fill="F2F2F2" w:themeFill="background1" w:themeFillShade="F2"/>
        <w:ind w:left="502"/>
        <w:rPr>
          <w:rFonts w:ascii="Times New Roman" w:hAnsi="Times New Roman" w:cs="Times New Roman"/>
          <w:sz w:val="20"/>
          <w:szCs w:val="20"/>
        </w:rPr>
      </w:pPr>
      <w:r w:rsidRPr="00D31683">
        <w:rPr>
          <w:rFonts w:ascii="Times New Roman" w:hAnsi="Times New Roman" w:cs="Times New Roman"/>
          <w:sz w:val="20"/>
          <w:szCs w:val="20"/>
        </w:rPr>
        <w:t>resource "</w:t>
      </w:r>
      <w:proofErr w:type="spellStart"/>
      <w:r w:rsidRPr="00D31683">
        <w:rPr>
          <w:rFonts w:ascii="Times New Roman" w:hAnsi="Times New Roman" w:cs="Times New Roman"/>
          <w:sz w:val="20"/>
          <w:szCs w:val="20"/>
        </w:rPr>
        <w:t>aws_route_table_association</w:t>
      </w:r>
      <w:proofErr w:type="spellEnd"/>
      <w:r w:rsidRPr="00D31683">
        <w:rPr>
          <w:rFonts w:ascii="Times New Roman" w:hAnsi="Times New Roman" w:cs="Times New Roman"/>
          <w:sz w:val="20"/>
          <w:szCs w:val="20"/>
        </w:rPr>
        <w:t>" "</w:t>
      </w:r>
      <w:proofErr w:type="spellStart"/>
      <w:r w:rsidRPr="00D31683">
        <w:rPr>
          <w:rFonts w:ascii="Times New Roman" w:hAnsi="Times New Roman" w:cs="Times New Roman"/>
          <w:sz w:val="20"/>
          <w:szCs w:val="20"/>
        </w:rPr>
        <w:t>assoc</w:t>
      </w:r>
      <w:proofErr w:type="spellEnd"/>
      <w:r w:rsidRPr="00D31683">
        <w:rPr>
          <w:rFonts w:ascii="Times New Roman" w:hAnsi="Times New Roman" w:cs="Times New Roman"/>
          <w:sz w:val="20"/>
          <w:szCs w:val="20"/>
        </w:rPr>
        <w:t>" {</w:t>
      </w:r>
    </w:p>
    <w:p w14:paraId="7F620CA4" w14:textId="77777777" w:rsidR="00D31683" w:rsidRPr="00D31683" w:rsidRDefault="00D31683" w:rsidP="00D31683">
      <w:pPr>
        <w:pStyle w:val="ListParagraph"/>
        <w:shd w:val="clear" w:color="auto" w:fill="F2F2F2" w:themeFill="background1" w:themeFillShade="F2"/>
        <w:ind w:left="502"/>
        <w:rPr>
          <w:rFonts w:ascii="Times New Roman" w:hAnsi="Times New Roman" w:cs="Times New Roman"/>
          <w:sz w:val="20"/>
          <w:szCs w:val="20"/>
        </w:rPr>
      </w:pPr>
      <w:r w:rsidRPr="00D31683">
        <w:rPr>
          <w:rFonts w:ascii="Times New Roman" w:hAnsi="Times New Roman" w:cs="Times New Roman"/>
          <w:sz w:val="20"/>
          <w:szCs w:val="20"/>
        </w:rPr>
        <w:t xml:space="preserve">  count          = 2</w:t>
      </w:r>
    </w:p>
    <w:p w14:paraId="6F8BFC84" w14:textId="77777777" w:rsidR="00D31683" w:rsidRPr="00D31683" w:rsidRDefault="00D31683" w:rsidP="00D31683">
      <w:pPr>
        <w:pStyle w:val="ListParagraph"/>
        <w:shd w:val="clear" w:color="auto" w:fill="F2F2F2" w:themeFill="background1" w:themeFillShade="F2"/>
        <w:ind w:left="502"/>
        <w:rPr>
          <w:rFonts w:ascii="Times New Roman" w:hAnsi="Times New Roman" w:cs="Times New Roman"/>
          <w:sz w:val="20"/>
          <w:szCs w:val="20"/>
        </w:rPr>
      </w:pPr>
      <w:r w:rsidRPr="00D31683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D31683">
        <w:rPr>
          <w:rFonts w:ascii="Times New Roman" w:hAnsi="Times New Roman" w:cs="Times New Roman"/>
          <w:sz w:val="20"/>
          <w:szCs w:val="20"/>
        </w:rPr>
        <w:t>subnet_id</w:t>
      </w:r>
      <w:proofErr w:type="spellEnd"/>
      <w:r w:rsidRPr="00D31683">
        <w:rPr>
          <w:rFonts w:ascii="Times New Roman" w:hAnsi="Times New Roman" w:cs="Times New Roman"/>
          <w:sz w:val="20"/>
          <w:szCs w:val="20"/>
        </w:rPr>
        <w:t xml:space="preserve">      = </w:t>
      </w:r>
      <w:proofErr w:type="spellStart"/>
      <w:r w:rsidRPr="00D31683">
        <w:rPr>
          <w:rFonts w:ascii="Times New Roman" w:hAnsi="Times New Roman" w:cs="Times New Roman"/>
          <w:sz w:val="20"/>
          <w:szCs w:val="20"/>
        </w:rPr>
        <w:t>aws_subnet.public</w:t>
      </w:r>
      <w:proofErr w:type="spellEnd"/>
      <w:r w:rsidRPr="00D31683">
        <w:rPr>
          <w:rFonts w:ascii="Times New Roman" w:hAnsi="Times New Roman" w:cs="Times New Roman"/>
          <w:sz w:val="20"/>
          <w:szCs w:val="20"/>
        </w:rPr>
        <w:t>[</w:t>
      </w:r>
      <w:proofErr w:type="spellStart"/>
      <w:r w:rsidRPr="00D31683">
        <w:rPr>
          <w:rFonts w:ascii="Times New Roman" w:hAnsi="Times New Roman" w:cs="Times New Roman"/>
          <w:sz w:val="20"/>
          <w:szCs w:val="20"/>
        </w:rPr>
        <w:t>count.index</w:t>
      </w:r>
      <w:proofErr w:type="spellEnd"/>
      <w:r w:rsidRPr="00D31683">
        <w:rPr>
          <w:rFonts w:ascii="Times New Roman" w:hAnsi="Times New Roman" w:cs="Times New Roman"/>
          <w:sz w:val="20"/>
          <w:szCs w:val="20"/>
        </w:rPr>
        <w:t>].id</w:t>
      </w:r>
    </w:p>
    <w:p w14:paraId="6863476A" w14:textId="77777777" w:rsidR="00D31683" w:rsidRPr="00D31683" w:rsidRDefault="00D31683" w:rsidP="00D31683">
      <w:pPr>
        <w:pStyle w:val="ListParagraph"/>
        <w:shd w:val="clear" w:color="auto" w:fill="F2F2F2" w:themeFill="background1" w:themeFillShade="F2"/>
        <w:ind w:left="502"/>
        <w:rPr>
          <w:rFonts w:ascii="Times New Roman" w:hAnsi="Times New Roman" w:cs="Times New Roman"/>
          <w:sz w:val="20"/>
          <w:szCs w:val="20"/>
        </w:rPr>
      </w:pPr>
      <w:r w:rsidRPr="00D31683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D31683">
        <w:rPr>
          <w:rFonts w:ascii="Times New Roman" w:hAnsi="Times New Roman" w:cs="Times New Roman"/>
          <w:sz w:val="20"/>
          <w:szCs w:val="20"/>
        </w:rPr>
        <w:t>route_table_id</w:t>
      </w:r>
      <w:proofErr w:type="spellEnd"/>
      <w:r w:rsidRPr="00D31683">
        <w:rPr>
          <w:rFonts w:ascii="Times New Roman" w:hAnsi="Times New Roman" w:cs="Times New Roman"/>
          <w:sz w:val="20"/>
          <w:szCs w:val="20"/>
        </w:rPr>
        <w:t xml:space="preserve"> = aws_route_table.public_rt.id</w:t>
      </w:r>
    </w:p>
    <w:p w14:paraId="43B7AA43" w14:textId="77777777" w:rsidR="00D31683" w:rsidRPr="00D31683" w:rsidRDefault="00D31683" w:rsidP="00D31683">
      <w:pPr>
        <w:pStyle w:val="ListParagraph"/>
        <w:shd w:val="clear" w:color="auto" w:fill="F2F2F2" w:themeFill="background1" w:themeFillShade="F2"/>
        <w:ind w:left="502"/>
        <w:rPr>
          <w:rFonts w:ascii="Times New Roman" w:hAnsi="Times New Roman" w:cs="Times New Roman"/>
          <w:sz w:val="20"/>
          <w:szCs w:val="20"/>
        </w:rPr>
      </w:pPr>
      <w:r w:rsidRPr="00D31683">
        <w:rPr>
          <w:rFonts w:ascii="Times New Roman" w:hAnsi="Times New Roman" w:cs="Times New Roman"/>
          <w:sz w:val="20"/>
          <w:szCs w:val="20"/>
        </w:rPr>
        <w:t>}</w:t>
      </w:r>
    </w:p>
    <w:p w14:paraId="780BB6BC" w14:textId="77777777" w:rsidR="00D31683" w:rsidRPr="00D31683" w:rsidRDefault="00D31683" w:rsidP="00D31683">
      <w:pPr>
        <w:pStyle w:val="ListParagraph"/>
        <w:shd w:val="clear" w:color="auto" w:fill="F2F2F2" w:themeFill="background1" w:themeFillShade="F2"/>
        <w:ind w:left="502"/>
        <w:rPr>
          <w:rFonts w:ascii="Times New Roman" w:hAnsi="Times New Roman" w:cs="Times New Roman"/>
          <w:sz w:val="20"/>
          <w:szCs w:val="20"/>
        </w:rPr>
      </w:pPr>
    </w:p>
    <w:p w14:paraId="746E47CD" w14:textId="77777777" w:rsidR="00D31683" w:rsidRPr="00D31683" w:rsidRDefault="00D31683" w:rsidP="00D31683">
      <w:pPr>
        <w:pStyle w:val="ListParagraph"/>
        <w:shd w:val="clear" w:color="auto" w:fill="F2F2F2" w:themeFill="background1" w:themeFillShade="F2"/>
        <w:ind w:left="502"/>
        <w:rPr>
          <w:rFonts w:ascii="Times New Roman" w:hAnsi="Times New Roman" w:cs="Times New Roman"/>
          <w:sz w:val="20"/>
          <w:szCs w:val="20"/>
        </w:rPr>
      </w:pPr>
      <w:r w:rsidRPr="00D31683">
        <w:rPr>
          <w:rFonts w:ascii="Times New Roman" w:hAnsi="Times New Roman" w:cs="Times New Roman"/>
          <w:sz w:val="20"/>
          <w:szCs w:val="20"/>
        </w:rPr>
        <w:t>resource "</w:t>
      </w:r>
      <w:proofErr w:type="spellStart"/>
      <w:r w:rsidRPr="00D31683">
        <w:rPr>
          <w:rFonts w:ascii="Times New Roman" w:hAnsi="Times New Roman" w:cs="Times New Roman"/>
          <w:sz w:val="20"/>
          <w:szCs w:val="20"/>
        </w:rPr>
        <w:t>aws_security_group</w:t>
      </w:r>
      <w:proofErr w:type="spellEnd"/>
      <w:r w:rsidRPr="00D31683">
        <w:rPr>
          <w:rFonts w:ascii="Times New Roman" w:hAnsi="Times New Roman" w:cs="Times New Roman"/>
          <w:sz w:val="20"/>
          <w:szCs w:val="20"/>
        </w:rPr>
        <w:t>" "</w:t>
      </w:r>
      <w:proofErr w:type="spellStart"/>
      <w:r w:rsidRPr="00D31683">
        <w:rPr>
          <w:rFonts w:ascii="Times New Roman" w:hAnsi="Times New Roman" w:cs="Times New Roman"/>
          <w:sz w:val="20"/>
          <w:szCs w:val="20"/>
        </w:rPr>
        <w:t>alb_sg</w:t>
      </w:r>
      <w:proofErr w:type="spellEnd"/>
      <w:r w:rsidRPr="00D31683">
        <w:rPr>
          <w:rFonts w:ascii="Times New Roman" w:hAnsi="Times New Roman" w:cs="Times New Roman"/>
          <w:sz w:val="20"/>
          <w:szCs w:val="20"/>
        </w:rPr>
        <w:t>" {</w:t>
      </w:r>
    </w:p>
    <w:p w14:paraId="45C566E7" w14:textId="77777777" w:rsidR="00D31683" w:rsidRPr="00D31683" w:rsidRDefault="00D31683" w:rsidP="00D31683">
      <w:pPr>
        <w:pStyle w:val="ListParagraph"/>
        <w:shd w:val="clear" w:color="auto" w:fill="F2F2F2" w:themeFill="background1" w:themeFillShade="F2"/>
        <w:ind w:left="502"/>
        <w:rPr>
          <w:rFonts w:ascii="Times New Roman" w:hAnsi="Times New Roman" w:cs="Times New Roman"/>
          <w:sz w:val="20"/>
          <w:szCs w:val="20"/>
        </w:rPr>
      </w:pPr>
      <w:r w:rsidRPr="00D31683">
        <w:rPr>
          <w:rFonts w:ascii="Times New Roman" w:hAnsi="Times New Roman" w:cs="Times New Roman"/>
          <w:sz w:val="20"/>
          <w:szCs w:val="20"/>
        </w:rPr>
        <w:t xml:space="preserve">  name   = "</w:t>
      </w:r>
      <w:proofErr w:type="spellStart"/>
      <w:r w:rsidRPr="00D31683">
        <w:rPr>
          <w:rFonts w:ascii="Times New Roman" w:hAnsi="Times New Roman" w:cs="Times New Roman"/>
          <w:sz w:val="20"/>
          <w:szCs w:val="20"/>
        </w:rPr>
        <w:t>alb</w:t>
      </w:r>
      <w:proofErr w:type="spellEnd"/>
      <w:r w:rsidRPr="00D31683">
        <w:rPr>
          <w:rFonts w:ascii="Times New Roman" w:hAnsi="Times New Roman" w:cs="Times New Roman"/>
          <w:sz w:val="20"/>
          <w:szCs w:val="20"/>
        </w:rPr>
        <w:t>-sg"</w:t>
      </w:r>
    </w:p>
    <w:p w14:paraId="41098741" w14:textId="77777777" w:rsidR="00D31683" w:rsidRPr="00D31683" w:rsidRDefault="00D31683" w:rsidP="00D31683">
      <w:pPr>
        <w:pStyle w:val="ListParagraph"/>
        <w:shd w:val="clear" w:color="auto" w:fill="F2F2F2" w:themeFill="background1" w:themeFillShade="F2"/>
        <w:ind w:left="502"/>
        <w:rPr>
          <w:rFonts w:ascii="Times New Roman" w:hAnsi="Times New Roman" w:cs="Times New Roman"/>
          <w:sz w:val="20"/>
          <w:szCs w:val="20"/>
        </w:rPr>
      </w:pPr>
      <w:r w:rsidRPr="00D31683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D31683">
        <w:rPr>
          <w:rFonts w:ascii="Times New Roman" w:hAnsi="Times New Roman" w:cs="Times New Roman"/>
          <w:sz w:val="20"/>
          <w:szCs w:val="20"/>
        </w:rPr>
        <w:t>vpc_id</w:t>
      </w:r>
      <w:proofErr w:type="spellEnd"/>
      <w:r w:rsidRPr="00D31683">
        <w:rPr>
          <w:rFonts w:ascii="Times New Roman" w:hAnsi="Times New Roman" w:cs="Times New Roman"/>
          <w:sz w:val="20"/>
          <w:szCs w:val="20"/>
        </w:rPr>
        <w:t xml:space="preserve"> = aws_vpc.main.id</w:t>
      </w:r>
    </w:p>
    <w:p w14:paraId="2596B290" w14:textId="77777777" w:rsidR="00D31683" w:rsidRPr="00D31683" w:rsidRDefault="00D31683" w:rsidP="00D31683">
      <w:pPr>
        <w:pStyle w:val="ListParagraph"/>
        <w:shd w:val="clear" w:color="auto" w:fill="F2F2F2" w:themeFill="background1" w:themeFillShade="F2"/>
        <w:ind w:left="502"/>
        <w:rPr>
          <w:rFonts w:ascii="Times New Roman" w:hAnsi="Times New Roman" w:cs="Times New Roman"/>
          <w:sz w:val="20"/>
          <w:szCs w:val="20"/>
        </w:rPr>
      </w:pPr>
    </w:p>
    <w:p w14:paraId="214D1202" w14:textId="77777777" w:rsidR="00D31683" w:rsidRPr="00D31683" w:rsidRDefault="00D31683" w:rsidP="00D31683">
      <w:pPr>
        <w:pStyle w:val="ListParagraph"/>
        <w:shd w:val="clear" w:color="auto" w:fill="F2F2F2" w:themeFill="background1" w:themeFillShade="F2"/>
        <w:ind w:left="502"/>
        <w:rPr>
          <w:rFonts w:ascii="Times New Roman" w:hAnsi="Times New Roman" w:cs="Times New Roman"/>
          <w:sz w:val="20"/>
          <w:szCs w:val="20"/>
        </w:rPr>
      </w:pPr>
      <w:r w:rsidRPr="00D31683">
        <w:rPr>
          <w:rFonts w:ascii="Times New Roman" w:hAnsi="Times New Roman" w:cs="Times New Roman"/>
          <w:sz w:val="20"/>
          <w:szCs w:val="20"/>
        </w:rPr>
        <w:t xml:space="preserve">  ingress {</w:t>
      </w:r>
    </w:p>
    <w:p w14:paraId="24B8AC72" w14:textId="77777777" w:rsidR="00D31683" w:rsidRPr="00D31683" w:rsidRDefault="00D31683" w:rsidP="00D31683">
      <w:pPr>
        <w:pStyle w:val="ListParagraph"/>
        <w:shd w:val="clear" w:color="auto" w:fill="F2F2F2" w:themeFill="background1" w:themeFillShade="F2"/>
        <w:ind w:left="502"/>
        <w:rPr>
          <w:rFonts w:ascii="Times New Roman" w:hAnsi="Times New Roman" w:cs="Times New Roman"/>
          <w:sz w:val="20"/>
          <w:szCs w:val="20"/>
        </w:rPr>
      </w:pPr>
      <w:r w:rsidRPr="00D31683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D31683">
        <w:rPr>
          <w:rFonts w:ascii="Times New Roman" w:hAnsi="Times New Roman" w:cs="Times New Roman"/>
          <w:sz w:val="20"/>
          <w:szCs w:val="20"/>
        </w:rPr>
        <w:t>from_port</w:t>
      </w:r>
      <w:proofErr w:type="spellEnd"/>
      <w:r w:rsidRPr="00D31683">
        <w:rPr>
          <w:rFonts w:ascii="Times New Roman" w:hAnsi="Times New Roman" w:cs="Times New Roman"/>
          <w:sz w:val="20"/>
          <w:szCs w:val="20"/>
        </w:rPr>
        <w:t xml:space="preserve">   = 80</w:t>
      </w:r>
    </w:p>
    <w:p w14:paraId="5BBC6376" w14:textId="77777777" w:rsidR="00D31683" w:rsidRPr="00D31683" w:rsidRDefault="00D31683" w:rsidP="00D31683">
      <w:pPr>
        <w:pStyle w:val="ListParagraph"/>
        <w:shd w:val="clear" w:color="auto" w:fill="F2F2F2" w:themeFill="background1" w:themeFillShade="F2"/>
        <w:ind w:left="502"/>
        <w:rPr>
          <w:rFonts w:ascii="Times New Roman" w:hAnsi="Times New Roman" w:cs="Times New Roman"/>
          <w:sz w:val="20"/>
          <w:szCs w:val="20"/>
        </w:rPr>
      </w:pPr>
      <w:r w:rsidRPr="00D31683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D31683">
        <w:rPr>
          <w:rFonts w:ascii="Times New Roman" w:hAnsi="Times New Roman" w:cs="Times New Roman"/>
          <w:sz w:val="20"/>
          <w:szCs w:val="20"/>
        </w:rPr>
        <w:t>to_port</w:t>
      </w:r>
      <w:proofErr w:type="spellEnd"/>
      <w:r w:rsidRPr="00D31683">
        <w:rPr>
          <w:rFonts w:ascii="Times New Roman" w:hAnsi="Times New Roman" w:cs="Times New Roman"/>
          <w:sz w:val="20"/>
          <w:szCs w:val="20"/>
        </w:rPr>
        <w:t xml:space="preserve">     = 80</w:t>
      </w:r>
    </w:p>
    <w:p w14:paraId="65407BBC" w14:textId="77777777" w:rsidR="00D31683" w:rsidRPr="00D31683" w:rsidRDefault="00D31683" w:rsidP="00D31683">
      <w:pPr>
        <w:pStyle w:val="ListParagraph"/>
        <w:shd w:val="clear" w:color="auto" w:fill="F2F2F2" w:themeFill="background1" w:themeFillShade="F2"/>
        <w:ind w:left="502"/>
        <w:rPr>
          <w:rFonts w:ascii="Times New Roman" w:hAnsi="Times New Roman" w:cs="Times New Roman"/>
          <w:sz w:val="20"/>
          <w:szCs w:val="20"/>
        </w:rPr>
      </w:pPr>
      <w:r w:rsidRPr="00D31683">
        <w:rPr>
          <w:rFonts w:ascii="Times New Roman" w:hAnsi="Times New Roman" w:cs="Times New Roman"/>
          <w:sz w:val="20"/>
          <w:szCs w:val="20"/>
        </w:rPr>
        <w:t xml:space="preserve">    protocol    = "</w:t>
      </w:r>
      <w:proofErr w:type="spellStart"/>
      <w:r w:rsidRPr="00D31683">
        <w:rPr>
          <w:rFonts w:ascii="Times New Roman" w:hAnsi="Times New Roman" w:cs="Times New Roman"/>
          <w:sz w:val="20"/>
          <w:szCs w:val="20"/>
        </w:rPr>
        <w:t>tcp</w:t>
      </w:r>
      <w:proofErr w:type="spellEnd"/>
      <w:r w:rsidRPr="00D31683">
        <w:rPr>
          <w:rFonts w:ascii="Times New Roman" w:hAnsi="Times New Roman" w:cs="Times New Roman"/>
          <w:sz w:val="20"/>
          <w:szCs w:val="20"/>
        </w:rPr>
        <w:t>"</w:t>
      </w:r>
    </w:p>
    <w:p w14:paraId="75D7BB47" w14:textId="77777777" w:rsidR="00D31683" w:rsidRPr="00D31683" w:rsidRDefault="00D31683" w:rsidP="00D31683">
      <w:pPr>
        <w:pStyle w:val="ListParagraph"/>
        <w:shd w:val="clear" w:color="auto" w:fill="F2F2F2" w:themeFill="background1" w:themeFillShade="F2"/>
        <w:ind w:left="502"/>
        <w:rPr>
          <w:rFonts w:ascii="Times New Roman" w:hAnsi="Times New Roman" w:cs="Times New Roman"/>
          <w:sz w:val="20"/>
          <w:szCs w:val="20"/>
        </w:rPr>
      </w:pPr>
      <w:r w:rsidRPr="00D31683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D31683">
        <w:rPr>
          <w:rFonts w:ascii="Times New Roman" w:hAnsi="Times New Roman" w:cs="Times New Roman"/>
          <w:sz w:val="20"/>
          <w:szCs w:val="20"/>
        </w:rPr>
        <w:t>cidr_blocks</w:t>
      </w:r>
      <w:proofErr w:type="spellEnd"/>
      <w:r w:rsidRPr="00D31683">
        <w:rPr>
          <w:rFonts w:ascii="Times New Roman" w:hAnsi="Times New Roman" w:cs="Times New Roman"/>
          <w:sz w:val="20"/>
          <w:szCs w:val="20"/>
        </w:rPr>
        <w:t xml:space="preserve"> = ["0.0.0.0/0"]</w:t>
      </w:r>
    </w:p>
    <w:p w14:paraId="703886C8" w14:textId="77777777" w:rsidR="00D31683" w:rsidRPr="00D31683" w:rsidRDefault="00D31683" w:rsidP="00D31683">
      <w:pPr>
        <w:pStyle w:val="ListParagraph"/>
        <w:shd w:val="clear" w:color="auto" w:fill="F2F2F2" w:themeFill="background1" w:themeFillShade="F2"/>
        <w:ind w:left="502"/>
        <w:rPr>
          <w:rFonts w:ascii="Times New Roman" w:hAnsi="Times New Roman" w:cs="Times New Roman"/>
          <w:sz w:val="20"/>
          <w:szCs w:val="20"/>
        </w:rPr>
      </w:pPr>
      <w:r w:rsidRPr="00D31683">
        <w:rPr>
          <w:rFonts w:ascii="Times New Roman" w:hAnsi="Times New Roman" w:cs="Times New Roman"/>
          <w:sz w:val="20"/>
          <w:szCs w:val="20"/>
        </w:rPr>
        <w:t xml:space="preserve">  }</w:t>
      </w:r>
    </w:p>
    <w:p w14:paraId="43978764" w14:textId="77777777" w:rsidR="00D31683" w:rsidRPr="00D31683" w:rsidRDefault="00D31683" w:rsidP="00D31683">
      <w:pPr>
        <w:pStyle w:val="ListParagraph"/>
        <w:shd w:val="clear" w:color="auto" w:fill="F2F2F2" w:themeFill="background1" w:themeFillShade="F2"/>
        <w:ind w:left="502"/>
        <w:rPr>
          <w:rFonts w:ascii="Times New Roman" w:hAnsi="Times New Roman" w:cs="Times New Roman"/>
          <w:sz w:val="20"/>
          <w:szCs w:val="20"/>
        </w:rPr>
      </w:pPr>
    </w:p>
    <w:p w14:paraId="2731CDFD" w14:textId="77777777" w:rsidR="00D31683" w:rsidRPr="00D31683" w:rsidRDefault="00D31683" w:rsidP="00D31683">
      <w:pPr>
        <w:pStyle w:val="ListParagraph"/>
        <w:shd w:val="clear" w:color="auto" w:fill="F2F2F2" w:themeFill="background1" w:themeFillShade="F2"/>
        <w:ind w:left="502"/>
        <w:rPr>
          <w:rFonts w:ascii="Times New Roman" w:hAnsi="Times New Roman" w:cs="Times New Roman"/>
          <w:sz w:val="20"/>
          <w:szCs w:val="20"/>
        </w:rPr>
      </w:pPr>
      <w:r w:rsidRPr="00D31683">
        <w:rPr>
          <w:rFonts w:ascii="Times New Roman" w:hAnsi="Times New Roman" w:cs="Times New Roman"/>
          <w:sz w:val="20"/>
          <w:szCs w:val="20"/>
        </w:rPr>
        <w:t xml:space="preserve">  egress {</w:t>
      </w:r>
    </w:p>
    <w:p w14:paraId="3CB82167" w14:textId="77777777" w:rsidR="00D31683" w:rsidRPr="00D31683" w:rsidRDefault="00D31683" w:rsidP="00D31683">
      <w:pPr>
        <w:pStyle w:val="ListParagraph"/>
        <w:shd w:val="clear" w:color="auto" w:fill="F2F2F2" w:themeFill="background1" w:themeFillShade="F2"/>
        <w:ind w:left="502"/>
        <w:rPr>
          <w:rFonts w:ascii="Times New Roman" w:hAnsi="Times New Roman" w:cs="Times New Roman"/>
          <w:sz w:val="20"/>
          <w:szCs w:val="20"/>
        </w:rPr>
      </w:pPr>
      <w:r w:rsidRPr="00D31683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D31683">
        <w:rPr>
          <w:rFonts w:ascii="Times New Roman" w:hAnsi="Times New Roman" w:cs="Times New Roman"/>
          <w:sz w:val="20"/>
          <w:szCs w:val="20"/>
        </w:rPr>
        <w:t>from_port</w:t>
      </w:r>
      <w:proofErr w:type="spellEnd"/>
      <w:r w:rsidRPr="00D31683">
        <w:rPr>
          <w:rFonts w:ascii="Times New Roman" w:hAnsi="Times New Roman" w:cs="Times New Roman"/>
          <w:sz w:val="20"/>
          <w:szCs w:val="20"/>
        </w:rPr>
        <w:t xml:space="preserve">   = 0</w:t>
      </w:r>
    </w:p>
    <w:p w14:paraId="7EE6329F" w14:textId="77777777" w:rsidR="00D31683" w:rsidRPr="00D31683" w:rsidRDefault="00D31683" w:rsidP="00D31683">
      <w:pPr>
        <w:pStyle w:val="ListParagraph"/>
        <w:shd w:val="clear" w:color="auto" w:fill="F2F2F2" w:themeFill="background1" w:themeFillShade="F2"/>
        <w:ind w:left="502"/>
        <w:rPr>
          <w:rFonts w:ascii="Times New Roman" w:hAnsi="Times New Roman" w:cs="Times New Roman"/>
          <w:sz w:val="20"/>
          <w:szCs w:val="20"/>
        </w:rPr>
      </w:pPr>
      <w:r w:rsidRPr="00D31683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D31683">
        <w:rPr>
          <w:rFonts w:ascii="Times New Roman" w:hAnsi="Times New Roman" w:cs="Times New Roman"/>
          <w:sz w:val="20"/>
          <w:szCs w:val="20"/>
        </w:rPr>
        <w:t>to_port</w:t>
      </w:r>
      <w:proofErr w:type="spellEnd"/>
      <w:r w:rsidRPr="00D31683">
        <w:rPr>
          <w:rFonts w:ascii="Times New Roman" w:hAnsi="Times New Roman" w:cs="Times New Roman"/>
          <w:sz w:val="20"/>
          <w:szCs w:val="20"/>
        </w:rPr>
        <w:t xml:space="preserve">     = 0</w:t>
      </w:r>
    </w:p>
    <w:p w14:paraId="60310588" w14:textId="77777777" w:rsidR="00D31683" w:rsidRPr="00D31683" w:rsidRDefault="00D31683" w:rsidP="00D31683">
      <w:pPr>
        <w:pStyle w:val="ListParagraph"/>
        <w:shd w:val="clear" w:color="auto" w:fill="F2F2F2" w:themeFill="background1" w:themeFillShade="F2"/>
        <w:ind w:left="502"/>
        <w:rPr>
          <w:rFonts w:ascii="Times New Roman" w:hAnsi="Times New Roman" w:cs="Times New Roman"/>
          <w:sz w:val="20"/>
          <w:szCs w:val="20"/>
        </w:rPr>
      </w:pPr>
      <w:r w:rsidRPr="00D31683">
        <w:rPr>
          <w:rFonts w:ascii="Times New Roman" w:hAnsi="Times New Roman" w:cs="Times New Roman"/>
          <w:sz w:val="20"/>
          <w:szCs w:val="20"/>
        </w:rPr>
        <w:t xml:space="preserve">    protocol    = "-1"</w:t>
      </w:r>
    </w:p>
    <w:p w14:paraId="53AE1157" w14:textId="77777777" w:rsidR="00D31683" w:rsidRPr="00D31683" w:rsidRDefault="00D31683" w:rsidP="00D31683">
      <w:pPr>
        <w:pStyle w:val="ListParagraph"/>
        <w:shd w:val="clear" w:color="auto" w:fill="F2F2F2" w:themeFill="background1" w:themeFillShade="F2"/>
        <w:ind w:left="502"/>
        <w:rPr>
          <w:rFonts w:ascii="Times New Roman" w:hAnsi="Times New Roman" w:cs="Times New Roman"/>
          <w:sz w:val="20"/>
          <w:szCs w:val="20"/>
        </w:rPr>
      </w:pPr>
      <w:r w:rsidRPr="00D31683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D31683">
        <w:rPr>
          <w:rFonts w:ascii="Times New Roman" w:hAnsi="Times New Roman" w:cs="Times New Roman"/>
          <w:sz w:val="20"/>
          <w:szCs w:val="20"/>
        </w:rPr>
        <w:t>cidr_blocks</w:t>
      </w:r>
      <w:proofErr w:type="spellEnd"/>
      <w:r w:rsidRPr="00D31683">
        <w:rPr>
          <w:rFonts w:ascii="Times New Roman" w:hAnsi="Times New Roman" w:cs="Times New Roman"/>
          <w:sz w:val="20"/>
          <w:szCs w:val="20"/>
        </w:rPr>
        <w:t xml:space="preserve"> = ["0.0.0.0/0"]</w:t>
      </w:r>
    </w:p>
    <w:p w14:paraId="57DC15C3" w14:textId="77777777" w:rsidR="00D31683" w:rsidRPr="00D31683" w:rsidRDefault="00D31683" w:rsidP="00D31683">
      <w:pPr>
        <w:pStyle w:val="ListParagraph"/>
        <w:shd w:val="clear" w:color="auto" w:fill="F2F2F2" w:themeFill="background1" w:themeFillShade="F2"/>
        <w:ind w:left="502"/>
        <w:rPr>
          <w:rFonts w:ascii="Times New Roman" w:hAnsi="Times New Roman" w:cs="Times New Roman"/>
          <w:sz w:val="20"/>
          <w:szCs w:val="20"/>
        </w:rPr>
      </w:pPr>
      <w:r w:rsidRPr="00D31683">
        <w:rPr>
          <w:rFonts w:ascii="Times New Roman" w:hAnsi="Times New Roman" w:cs="Times New Roman"/>
          <w:sz w:val="20"/>
          <w:szCs w:val="20"/>
        </w:rPr>
        <w:t xml:space="preserve">  }</w:t>
      </w:r>
    </w:p>
    <w:p w14:paraId="313BCDE8" w14:textId="77777777" w:rsidR="00D31683" w:rsidRPr="00D31683" w:rsidRDefault="00D31683" w:rsidP="00D31683">
      <w:pPr>
        <w:pStyle w:val="ListParagraph"/>
        <w:shd w:val="clear" w:color="auto" w:fill="F2F2F2" w:themeFill="background1" w:themeFillShade="F2"/>
        <w:ind w:left="502"/>
        <w:rPr>
          <w:rFonts w:ascii="Times New Roman" w:hAnsi="Times New Roman" w:cs="Times New Roman"/>
          <w:sz w:val="20"/>
          <w:szCs w:val="20"/>
        </w:rPr>
      </w:pPr>
    </w:p>
    <w:p w14:paraId="5E56FE9E" w14:textId="77777777" w:rsidR="00D31683" w:rsidRPr="00D31683" w:rsidRDefault="00D31683" w:rsidP="00D31683">
      <w:pPr>
        <w:pStyle w:val="ListParagraph"/>
        <w:shd w:val="clear" w:color="auto" w:fill="F2F2F2" w:themeFill="background1" w:themeFillShade="F2"/>
        <w:ind w:left="502"/>
        <w:rPr>
          <w:rFonts w:ascii="Times New Roman" w:hAnsi="Times New Roman" w:cs="Times New Roman"/>
          <w:sz w:val="20"/>
          <w:szCs w:val="20"/>
        </w:rPr>
      </w:pPr>
      <w:r w:rsidRPr="00D31683">
        <w:rPr>
          <w:rFonts w:ascii="Times New Roman" w:hAnsi="Times New Roman" w:cs="Times New Roman"/>
          <w:sz w:val="20"/>
          <w:szCs w:val="20"/>
        </w:rPr>
        <w:t xml:space="preserve">  tags = { Name = "</w:t>
      </w:r>
      <w:proofErr w:type="spellStart"/>
      <w:r w:rsidRPr="00D31683">
        <w:rPr>
          <w:rFonts w:ascii="Times New Roman" w:hAnsi="Times New Roman" w:cs="Times New Roman"/>
          <w:sz w:val="20"/>
          <w:szCs w:val="20"/>
        </w:rPr>
        <w:t>alb</w:t>
      </w:r>
      <w:proofErr w:type="spellEnd"/>
      <w:r w:rsidRPr="00D31683">
        <w:rPr>
          <w:rFonts w:ascii="Times New Roman" w:hAnsi="Times New Roman" w:cs="Times New Roman"/>
          <w:sz w:val="20"/>
          <w:szCs w:val="20"/>
        </w:rPr>
        <w:t>-sg" }</w:t>
      </w:r>
    </w:p>
    <w:p w14:paraId="4A72DC39" w14:textId="77777777" w:rsidR="00D31683" w:rsidRPr="00D31683" w:rsidRDefault="00D31683" w:rsidP="00D31683">
      <w:pPr>
        <w:pStyle w:val="ListParagraph"/>
        <w:shd w:val="clear" w:color="auto" w:fill="F2F2F2" w:themeFill="background1" w:themeFillShade="F2"/>
        <w:ind w:left="502"/>
        <w:rPr>
          <w:rFonts w:ascii="Times New Roman" w:hAnsi="Times New Roman" w:cs="Times New Roman"/>
          <w:sz w:val="20"/>
          <w:szCs w:val="20"/>
        </w:rPr>
      </w:pPr>
      <w:r w:rsidRPr="00D31683">
        <w:rPr>
          <w:rFonts w:ascii="Times New Roman" w:hAnsi="Times New Roman" w:cs="Times New Roman"/>
          <w:sz w:val="20"/>
          <w:szCs w:val="20"/>
        </w:rPr>
        <w:t>}</w:t>
      </w:r>
    </w:p>
    <w:p w14:paraId="337754F8" w14:textId="77777777" w:rsidR="00D31683" w:rsidRPr="00D31683" w:rsidRDefault="00D31683" w:rsidP="00D31683">
      <w:pPr>
        <w:pStyle w:val="ListParagraph"/>
        <w:shd w:val="clear" w:color="auto" w:fill="F2F2F2" w:themeFill="background1" w:themeFillShade="F2"/>
        <w:ind w:left="502"/>
        <w:rPr>
          <w:rFonts w:ascii="Times New Roman" w:hAnsi="Times New Roman" w:cs="Times New Roman"/>
          <w:sz w:val="20"/>
          <w:szCs w:val="20"/>
        </w:rPr>
      </w:pPr>
    </w:p>
    <w:p w14:paraId="040374E8" w14:textId="77777777" w:rsidR="00D31683" w:rsidRPr="00D31683" w:rsidRDefault="00D31683" w:rsidP="00D31683">
      <w:pPr>
        <w:pStyle w:val="ListParagraph"/>
        <w:shd w:val="clear" w:color="auto" w:fill="F2F2F2" w:themeFill="background1" w:themeFillShade="F2"/>
        <w:ind w:left="502"/>
        <w:rPr>
          <w:rFonts w:ascii="Times New Roman" w:hAnsi="Times New Roman" w:cs="Times New Roman"/>
          <w:sz w:val="20"/>
          <w:szCs w:val="20"/>
        </w:rPr>
      </w:pPr>
      <w:r w:rsidRPr="00D31683">
        <w:rPr>
          <w:rFonts w:ascii="Times New Roman" w:hAnsi="Times New Roman" w:cs="Times New Roman"/>
          <w:sz w:val="20"/>
          <w:szCs w:val="20"/>
        </w:rPr>
        <w:t>resource "</w:t>
      </w:r>
      <w:proofErr w:type="spellStart"/>
      <w:r w:rsidRPr="00D31683">
        <w:rPr>
          <w:rFonts w:ascii="Times New Roman" w:hAnsi="Times New Roman" w:cs="Times New Roman"/>
          <w:sz w:val="20"/>
          <w:szCs w:val="20"/>
        </w:rPr>
        <w:t>aws_security_group</w:t>
      </w:r>
      <w:proofErr w:type="spellEnd"/>
      <w:r w:rsidRPr="00D31683">
        <w:rPr>
          <w:rFonts w:ascii="Times New Roman" w:hAnsi="Times New Roman" w:cs="Times New Roman"/>
          <w:sz w:val="20"/>
          <w:szCs w:val="20"/>
        </w:rPr>
        <w:t>" "</w:t>
      </w:r>
      <w:proofErr w:type="spellStart"/>
      <w:r w:rsidRPr="00D31683">
        <w:rPr>
          <w:rFonts w:ascii="Times New Roman" w:hAnsi="Times New Roman" w:cs="Times New Roman"/>
          <w:sz w:val="20"/>
          <w:szCs w:val="20"/>
        </w:rPr>
        <w:t>web_sg</w:t>
      </w:r>
      <w:proofErr w:type="spellEnd"/>
      <w:r w:rsidRPr="00D31683">
        <w:rPr>
          <w:rFonts w:ascii="Times New Roman" w:hAnsi="Times New Roman" w:cs="Times New Roman"/>
          <w:sz w:val="20"/>
          <w:szCs w:val="20"/>
        </w:rPr>
        <w:t>" {</w:t>
      </w:r>
    </w:p>
    <w:p w14:paraId="13A88E59" w14:textId="77777777" w:rsidR="00D31683" w:rsidRPr="00D31683" w:rsidRDefault="00D31683" w:rsidP="00D31683">
      <w:pPr>
        <w:pStyle w:val="ListParagraph"/>
        <w:shd w:val="clear" w:color="auto" w:fill="F2F2F2" w:themeFill="background1" w:themeFillShade="F2"/>
        <w:ind w:left="502"/>
        <w:rPr>
          <w:rFonts w:ascii="Times New Roman" w:hAnsi="Times New Roman" w:cs="Times New Roman"/>
          <w:sz w:val="20"/>
          <w:szCs w:val="20"/>
        </w:rPr>
      </w:pPr>
      <w:r w:rsidRPr="00D31683">
        <w:rPr>
          <w:rFonts w:ascii="Times New Roman" w:hAnsi="Times New Roman" w:cs="Times New Roman"/>
          <w:sz w:val="20"/>
          <w:szCs w:val="20"/>
        </w:rPr>
        <w:t xml:space="preserve">  name   = "web-sg"</w:t>
      </w:r>
    </w:p>
    <w:p w14:paraId="4469AA4C" w14:textId="77777777" w:rsidR="00D31683" w:rsidRPr="00D31683" w:rsidRDefault="00D31683" w:rsidP="00D31683">
      <w:pPr>
        <w:pStyle w:val="ListParagraph"/>
        <w:shd w:val="clear" w:color="auto" w:fill="F2F2F2" w:themeFill="background1" w:themeFillShade="F2"/>
        <w:ind w:left="502"/>
        <w:rPr>
          <w:rFonts w:ascii="Times New Roman" w:hAnsi="Times New Roman" w:cs="Times New Roman"/>
          <w:sz w:val="20"/>
          <w:szCs w:val="20"/>
        </w:rPr>
      </w:pPr>
      <w:r w:rsidRPr="00D31683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D31683">
        <w:rPr>
          <w:rFonts w:ascii="Times New Roman" w:hAnsi="Times New Roman" w:cs="Times New Roman"/>
          <w:sz w:val="20"/>
          <w:szCs w:val="20"/>
        </w:rPr>
        <w:t>vpc_id</w:t>
      </w:r>
      <w:proofErr w:type="spellEnd"/>
      <w:r w:rsidRPr="00D31683">
        <w:rPr>
          <w:rFonts w:ascii="Times New Roman" w:hAnsi="Times New Roman" w:cs="Times New Roman"/>
          <w:sz w:val="20"/>
          <w:szCs w:val="20"/>
        </w:rPr>
        <w:t xml:space="preserve"> = aws_vpc.main.id</w:t>
      </w:r>
    </w:p>
    <w:p w14:paraId="24B707C4" w14:textId="77777777" w:rsidR="00D31683" w:rsidRPr="00D31683" w:rsidRDefault="00D31683" w:rsidP="00D31683">
      <w:pPr>
        <w:pStyle w:val="ListParagraph"/>
        <w:shd w:val="clear" w:color="auto" w:fill="F2F2F2" w:themeFill="background1" w:themeFillShade="F2"/>
        <w:ind w:left="502"/>
        <w:rPr>
          <w:rFonts w:ascii="Times New Roman" w:hAnsi="Times New Roman" w:cs="Times New Roman"/>
          <w:sz w:val="20"/>
          <w:szCs w:val="20"/>
        </w:rPr>
      </w:pPr>
    </w:p>
    <w:p w14:paraId="1CB1C219" w14:textId="77777777" w:rsidR="00D31683" w:rsidRPr="00D31683" w:rsidRDefault="00D31683" w:rsidP="00D31683">
      <w:pPr>
        <w:pStyle w:val="ListParagraph"/>
        <w:shd w:val="clear" w:color="auto" w:fill="F2F2F2" w:themeFill="background1" w:themeFillShade="F2"/>
        <w:ind w:left="502"/>
        <w:rPr>
          <w:rFonts w:ascii="Times New Roman" w:hAnsi="Times New Roman" w:cs="Times New Roman"/>
          <w:sz w:val="20"/>
          <w:szCs w:val="20"/>
        </w:rPr>
      </w:pPr>
      <w:r w:rsidRPr="00D31683">
        <w:rPr>
          <w:rFonts w:ascii="Times New Roman" w:hAnsi="Times New Roman" w:cs="Times New Roman"/>
          <w:sz w:val="20"/>
          <w:szCs w:val="20"/>
        </w:rPr>
        <w:t xml:space="preserve">  ingress {</w:t>
      </w:r>
    </w:p>
    <w:p w14:paraId="6A6FEF07" w14:textId="77777777" w:rsidR="00D31683" w:rsidRPr="00D31683" w:rsidRDefault="00D31683" w:rsidP="00D31683">
      <w:pPr>
        <w:pStyle w:val="ListParagraph"/>
        <w:shd w:val="clear" w:color="auto" w:fill="F2F2F2" w:themeFill="background1" w:themeFillShade="F2"/>
        <w:ind w:left="502"/>
        <w:rPr>
          <w:rFonts w:ascii="Times New Roman" w:hAnsi="Times New Roman" w:cs="Times New Roman"/>
          <w:sz w:val="20"/>
          <w:szCs w:val="20"/>
        </w:rPr>
      </w:pPr>
      <w:r w:rsidRPr="00D31683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D31683">
        <w:rPr>
          <w:rFonts w:ascii="Times New Roman" w:hAnsi="Times New Roman" w:cs="Times New Roman"/>
          <w:sz w:val="20"/>
          <w:szCs w:val="20"/>
        </w:rPr>
        <w:t>from_port</w:t>
      </w:r>
      <w:proofErr w:type="spellEnd"/>
      <w:r w:rsidRPr="00D31683">
        <w:rPr>
          <w:rFonts w:ascii="Times New Roman" w:hAnsi="Times New Roman" w:cs="Times New Roman"/>
          <w:sz w:val="20"/>
          <w:szCs w:val="20"/>
        </w:rPr>
        <w:t xml:space="preserve">       = 80</w:t>
      </w:r>
    </w:p>
    <w:p w14:paraId="6331D75A" w14:textId="77777777" w:rsidR="00D31683" w:rsidRPr="00D31683" w:rsidRDefault="00D31683" w:rsidP="00D31683">
      <w:pPr>
        <w:pStyle w:val="ListParagraph"/>
        <w:shd w:val="clear" w:color="auto" w:fill="F2F2F2" w:themeFill="background1" w:themeFillShade="F2"/>
        <w:ind w:left="502"/>
        <w:rPr>
          <w:rFonts w:ascii="Times New Roman" w:hAnsi="Times New Roman" w:cs="Times New Roman"/>
          <w:sz w:val="20"/>
          <w:szCs w:val="20"/>
        </w:rPr>
      </w:pPr>
      <w:r w:rsidRPr="00D31683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D31683">
        <w:rPr>
          <w:rFonts w:ascii="Times New Roman" w:hAnsi="Times New Roman" w:cs="Times New Roman"/>
          <w:sz w:val="20"/>
          <w:szCs w:val="20"/>
        </w:rPr>
        <w:t>to_port</w:t>
      </w:r>
      <w:proofErr w:type="spellEnd"/>
      <w:r w:rsidRPr="00D31683">
        <w:rPr>
          <w:rFonts w:ascii="Times New Roman" w:hAnsi="Times New Roman" w:cs="Times New Roman"/>
          <w:sz w:val="20"/>
          <w:szCs w:val="20"/>
        </w:rPr>
        <w:t xml:space="preserve">         = 80</w:t>
      </w:r>
    </w:p>
    <w:p w14:paraId="0A1F828C" w14:textId="77777777" w:rsidR="00D31683" w:rsidRPr="00D31683" w:rsidRDefault="00D31683" w:rsidP="00D31683">
      <w:pPr>
        <w:pStyle w:val="ListParagraph"/>
        <w:shd w:val="clear" w:color="auto" w:fill="F2F2F2" w:themeFill="background1" w:themeFillShade="F2"/>
        <w:ind w:left="502"/>
        <w:rPr>
          <w:rFonts w:ascii="Times New Roman" w:hAnsi="Times New Roman" w:cs="Times New Roman"/>
          <w:sz w:val="20"/>
          <w:szCs w:val="20"/>
        </w:rPr>
      </w:pPr>
      <w:r w:rsidRPr="00D31683">
        <w:rPr>
          <w:rFonts w:ascii="Times New Roman" w:hAnsi="Times New Roman" w:cs="Times New Roman"/>
          <w:sz w:val="20"/>
          <w:szCs w:val="20"/>
        </w:rPr>
        <w:t xml:space="preserve">    protocol        = "</w:t>
      </w:r>
      <w:proofErr w:type="spellStart"/>
      <w:r w:rsidRPr="00D31683">
        <w:rPr>
          <w:rFonts w:ascii="Times New Roman" w:hAnsi="Times New Roman" w:cs="Times New Roman"/>
          <w:sz w:val="20"/>
          <w:szCs w:val="20"/>
        </w:rPr>
        <w:t>tcp</w:t>
      </w:r>
      <w:proofErr w:type="spellEnd"/>
      <w:r w:rsidRPr="00D31683">
        <w:rPr>
          <w:rFonts w:ascii="Times New Roman" w:hAnsi="Times New Roman" w:cs="Times New Roman"/>
          <w:sz w:val="20"/>
          <w:szCs w:val="20"/>
        </w:rPr>
        <w:t>"</w:t>
      </w:r>
    </w:p>
    <w:p w14:paraId="75DFE915" w14:textId="77777777" w:rsidR="00D31683" w:rsidRPr="00D31683" w:rsidRDefault="00D31683" w:rsidP="00D31683">
      <w:pPr>
        <w:pStyle w:val="ListParagraph"/>
        <w:shd w:val="clear" w:color="auto" w:fill="F2F2F2" w:themeFill="background1" w:themeFillShade="F2"/>
        <w:ind w:left="502"/>
        <w:rPr>
          <w:rFonts w:ascii="Times New Roman" w:hAnsi="Times New Roman" w:cs="Times New Roman"/>
          <w:sz w:val="20"/>
          <w:szCs w:val="20"/>
        </w:rPr>
      </w:pPr>
      <w:r w:rsidRPr="00D31683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D31683">
        <w:rPr>
          <w:rFonts w:ascii="Times New Roman" w:hAnsi="Times New Roman" w:cs="Times New Roman"/>
          <w:sz w:val="20"/>
          <w:szCs w:val="20"/>
        </w:rPr>
        <w:t>security_groups</w:t>
      </w:r>
      <w:proofErr w:type="spellEnd"/>
      <w:r w:rsidRPr="00D31683">
        <w:rPr>
          <w:rFonts w:ascii="Times New Roman" w:hAnsi="Times New Roman" w:cs="Times New Roman"/>
          <w:sz w:val="20"/>
          <w:szCs w:val="20"/>
        </w:rPr>
        <w:t xml:space="preserve"> = [aws_security_group.alb_sg.id]</w:t>
      </w:r>
    </w:p>
    <w:p w14:paraId="29FDBB9F" w14:textId="77777777" w:rsidR="00D31683" w:rsidRPr="00D31683" w:rsidRDefault="00D31683" w:rsidP="00D31683">
      <w:pPr>
        <w:pStyle w:val="ListParagraph"/>
        <w:shd w:val="clear" w:color="auto" w:fill="F2F2F2" w:themeFill="background1" w:themeFillShade="F2"/>
        <w:ind w:left="502"/>
        <w:rPr>
          <w:rFonts w:ascii="Times New Roman" w:hAnsi="Times New Roman" w:cs="Times New Roman"/>
          <w:sz w:val="20"/>
          <w:szCs w:val="20"/>
        </w:rPr>
      </w:pPr>
      <w:r w:rsidRPr="00D31683">
        <w:rPr>
          <w:rFonts w:ascii="Times New Roman" w:hAnsi="Times New Roman" w:cs="Times New Roman"/>
          <w:sz w:val="20"/>
          <w:szCs w:val="20"/>
        </w:rPr>
        <w:t xml:space="preserve">  }</w:t>
      </w:r>
    </w:p>
    <w:p w14:paraId="0613994F" w14:textId="77777777" w:rsidR="00D31683" w:rsidRPr="00D31683" w:rsidRDefault="00D31683" w:rsidP="00D31683">
      <w:pPr>
        <w:pStyle w:val="ListParagraph"/>
        <w:shd w:val="clear" w:color="auto" w:fill="F2F2F2" w:themeFill="background1" w:themeFillShade="F2"/>
        <w:ind w:left="502"/>
        <w:rPr>
          <w:rFonts w:ascii="Times New Roman" w:hAnsi="Times New Roman" w:cs="Times New Roman"/>
          <w:sz w:val="20"/>
          <w:szCs w:val="20"/>
        </w:rPr>
      </w:pPr>
    </w:p>
    <w:p w14:paraId="38ED174F" w14:textId="77777777" w:rsidR="00D31683" w:rsidRPr="00D31683" w:rsidRDefault="00D31683" w:rsidP="00D31683">
      <w:pPr>
        <w:pStyle w:val="ListParagraph"/>
        <w:shd w:val="clear" w:color="auto" w:fill="F2F2F2" w:themeFill="background1" w:themeFillShade="F2"/>
        <w:ind w:left="502"/>
        <w:rPr>
          <w:rFonts w:ascii="Times New Roman" w:hAnsi="Times New Roman" w:cs="Times New Roman"/>
          <w:sz w:val="20"/>
          <w:szCs w:val="20"/>
        </w:rPr>
      </w:pPr>
      <w:r w:rsidRPr="00D31683">
        <w:rPr>
          <w:rFonts w:ascii="Times New Roman" w:hAnsi="Times New Roman" w:cs="Times New Roman"/>
          <w:sz w:val="20"/>
          <w:szCs w:val="20"/>
        </w:rPr>
        <w:t xml:space="preserve">  egress {</w:t>
      </w:r>
    </w:p>
    <w:p w14:paraId="7AA40098" w14:textId="77777777" w:rsidR="00D31683" w:rsidRPr="00D31683" w:rsidRDefault="00D31683" w:rsidP="00D31683">
      <w:pPr>
        <w:pStyle w:val="ListParagraph"/>
        <w:shd w:val="clear" w:color="auto" w:fill="F2F2F2" w:themeFill="background1" w:themeFillShade="F2"/>
        <w:ind w:left="502"/>
        <w:rPr>
          <w:rFonts w:ascii="Times New Roman" w:hAnsi="Times New Roman" w:cs="Times New Roman"/>
          <w:sz w:val="20"/>
          <w:szCs w:val="20"/>
        </w:rPr>
      </w:pPr>
      <w:r w:rsidRPr="00D31683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D31683">
        <w:rPr>
          <w:rFonts w:ascii="Times New Roman" w:hAnsi="Times New Roman" w:cs="Times New Roman"/>
          <w:sz w:val="20"/>
          <w:szCs w:val="20"/>
        </w:rPr>
        <w:t>from_port</w:t>
      </w:r>
      <w:proofErr w:type="spellEnd"/>
      <w:r w:rsidRPr="00D31683">
        <w:rPr>
          <w:rFonts w:ascii="Times New Roman" w:hAnsi="Times New Roman" w:cs="Times New Roman"/>
          <w:sz w:val="20"/>
          <w:szCs w:val="20"/>
        </w:rPr>
        <w:t xml:space="preserve">   = 0</w:t>
      </w:r>
    </w:p>
    <w:p w14:paraId="00B7D1B1" w14:textId="77777777" w:rsidR="00D31683" w:rsidRPr="00D31683" w:rsidRDefault="00D31683" w:rsidP="00D31683">
      <w:pPr>
        <w:pStyle w:val="ListParagraph"/>
        <w:shd w:val="clear" w:color="auto" w:fill="F2F2F2" w:themeFill="background1" w:themeFillShade="F2"/>
        <w:ind w:left="502"/>
        <w:rPr>
          <w:rFonts w:ascii="Times New Roman" w:hAnsi="Times New Roman" w:cs="Times New Roman"/>
          <w:sz w:val="20"/>
          <w:szCs w:val="20"/>
        </w:rPr>
      </w:pPr>
      <w:r w:rsidRPr="00D31683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D31683">
        <w:rPr>
          <w:rFonts w:ascii="Times New Roman" w:hAnsi="Times New Roman" w:cs="Times New Roman"/>
          <w:sz w:val="20"/>
          <w:szCs w:val="20"/>
        </w:rPr>
        <w:t>to_port</w:t>
      </w:r>
      <w:proofErr w:type="spellEnd"/>
      <w:r w:rsidRPr="00D31683">
        <w:rPr>
          <w:rFonts w:ascii="Times New Roman" w:hAnsi="Times New Roman" w:cs="Times New Roman"/>
          <w:sz w:val="20"/>
          <w:szCs w:val="20"/>
        </w:rPr>
        <w:t xml:space="preserve">     = 0</w:t>
      </w:r>
    </w:p>
    <w:p w14:paraId="26F41A31" w14:textId="77777777" w:rsidR="00D31683" w:rsidRPr="00D31683" w:rsidRDefault="00D31683" w:rsidP="00D31683">
      <w:pPr>
        <w:pStyle w:val="ListParagraph"/>
        <w:shd w:val="clear" w:color="auto" w:fill="F2F2F2" w:themeFill="background1" w:themeFillShade="F2"/>
        <w:ind w:left="502"/>
        <w:rPr>
          <w:rFonts w:ascii="Times New Roman" w:hAnsi="Times New Roman" w:cs="Times New Roman"/>
          <w:sz w:val="20"/>
          <w:szCs w:val="20"/>
        </w:rPr>
      </w:pPr>
      <w:r w:rsidRPr="00D31683">
        <w:rPr>
          <w:rFonts w:ascii="Times New Roman" w:hAnsi="Times New Roman" w:cs="Times New Roman"/>
          <w:sz w:val="20"/>
          <w:szCs w:val="20"/>
        </w:rPr>
        <w:t xml:space="preserve">    protocol    = "-1"</w:t>
      </w:r>
    </w:p>
    <w:p w14:paraId="7D9D87B0" w14:textId="77777777" w:rsidR="00D31683" w:rsidRPr="00D31683" w:rsidRDefault="00D31683" w:rsidP="00D31683">
      <w:pPr>
        <w:pStyle w:val="ListParagraph"/>
        <w:shd w:val="clear" w:color="auto" w:fill="F2F2F2" w:themeFill="background1" w:themeFillShade="F2"/>
        <w:ind w:left="502"/>
        <w:rPr>
          <w:rFonts w:ascii="Times New Roman" w:hAnsi="Times New Roman" w:cs="Times New Roman"/>
          <w:sz w:val="20"/>
          <w:szCs w:val="20"/>
        </w:rPr>
      </w:pPr>
      <w:r w:rsidRPr="00D31683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D31683">
        <w:rPr>
          <w:rFonts w:ascii="Times New Roman" w:hAnsi="Times New Roman" w:cs="Times New Roman"/>
          <w:sz w:val="20"/>
          <w:szCs w:val="20"/>
        </w:rPr>
        <w:t>cidr_blocks</w:t>
      </w:r>
      <w:proofErr w:type="spellEnd"/>
      <w:r w:rsidRPr="00D31683">
        <w:rPr>
          <w:rFonts w:ascii="Times New Roman" w:hAnsi="Times New Roman" w:cs="Times New Roman"/>
          <w:sz w:val="20"/>
          <w:szCs w:val="20"/>
        </w:rPr>
        <w:t xml:space="preserve"> = ["0.0.0.0/0"]</w:t>
      </w:r>
    </w:p>
    <w:p w14:paraId="1F6B77FE" w14:textId="77777777" w:rsidR="00D31683" w:rsidRPr="00D31683" w:rsidRDefault="00D31683" w:rsidP="00D31683">
      <w:pPr>
        <w:pStyle w:val="ListParagraph"/>
        <w:shd w:val="clear" w:color="auto" w:fill="F2F2F2" w:themeFill="background1" w:themeFillShade="F2"/>
        <w:ind w:left="502"/>
        <w:rPr>
          <w:rFonts w:ascii="Times New Roman" w:hAnsi="Times New Roman" w:cs="Times New Roman"/>
          <w:sz w:val="20"/>
          <w:szCs w:val="20"/>
        </w:rPr>
      </w:pPr>
      <w:r w:rsidRPr="00D31683">
        <w:rPr>
          <w:rFonts w:ascii="Times New Roman" w:hAnsi="Times New Roman" w:cs="Times New Roman"/>
          <w:sz w:val="20"/>
          <w:szCs w:val="20"/>
        </w:rPr>
        <w:t xml:space="preserve">  }</w:t>
      </w:r>
    </w:p>
    <w:p w14:paraId="78E70FAE" w14:textId="77777777" w:rsidR="00D31683" w:rsidRPr="00D31683" w:rsidRDefault="00D31683" w:rsidP="00D31683">
      <w:pPr>
        <w:pStyle w:val="ListParagraph"/>
        <w:shd w:val="clear" w:color="auto" w:fill="F2F2F2" w:themeFill="background1" w:themeFillShade="F2"/>
        <w:ind w:left="502"/>
        <w:rPr>
          <w:rFonts w:ascii="Times New Roman" w:hAnsi="Times New Roman" w:cs="Times New Roman"/>
          <w:sz w:val="20"/>
          <w:szCs w:val="20"/>
        </w:rPr>
      </w:pPr>
    </w:p>
    <w:p w14:paraId="53518031" w14:textId="77777777" w:rsidR="00D31683" w:rsidRPr="00D31683" w:rsidRDefault="00D31683" w:rsidP="00D31683">
      <w:pPr>
        <w:pStyle w:val="ListParagraph"/>
        <w:shd w:val="clear" w:color="auto" w:fill="F2F2F2" w:themeFill="background1" w:themeFillShade="F2"/>
        <w:ind w:left="502"/>
        <w:rPr>
          <w:rFonts w:ascii="Times New Roman" w:hAnsi="Times New Roman" w:cs="Times New Roman"/>
          <w:sz w:val="20"/>
          <w:szCs w:val="20"/>
        </w:rPr>
      </w:pPr>
      <w:r w:rsidRPr="00D31683">
        <w:rPr>
          <w:rFonts w:ascii="Times New Roman" w:hAnsi="Times New Roman" w:cs="Times New Roman"/>
          <w:sz w:val="20"/>
          <w:szCs w:val="20"/>
        </w:rPr>
        <w:t xml:space="preserve">  tags = { Name = "web-sg" }</w:t>
      </w:r>
    </w:p>
    <w:p w14:paraId="78AFCCE9" w14:textId="77777777" w:rsidR="00D31683" w:rsidRPr="00D31683" w:rsidRDefault="00D31683" w:rsidP="00D31683">
      <w:pPr>
        <w:pStyle w:val="ListParagraph"/>
        <w:shd w:val="clear" w:color="auto" w:fill="F2F2F2" w:themeFill="background1" w:themeFillShade="F2"/>
        <w:ind w:left="502"/>
        <w:rPr>
          <w:rFonts w:ascii="Times New Roman" w:hAnsi="Times New Roman" w:cs="Times New Roman"/>
          <w:sz w:val="20"/>
          <w:szCs w:val="20"/>
        </w:rPr>
      </w:pPr>
      <w:r w:rsidRPr="00D31683">
        <w:rPr>
          <w:rFonts w:ascii="Times New Roman" w:hAnsi="Times New Roman" w:cs="Times New Roman"/>
          <w:sz w:val="20"/>
          <w:szCs w:val="20"/>
        </w:rPr>
        <w:t>}</w:t>
      </w:r>
    </w:p>
    <w:p w14:paraId="0B55032E" w14:textId="77777777" w:rsidR="00D31683" w:rsidRPr="00D31683" w:rsidRDefault="00D31683" w:rsidP="00D31683">
      <w:pPr>
        <w:pStyle w:val="ListParagraph"/>
        <w:shd w:val="clear" w:color="auto" w:fill="F2F2F2" w:themeFill="background1" w:themeFillShade="F2"/>
        <w:ind w:left="502"/>
        <w:rPr>
          <w:rFonts w:ascii="Times New Roman" w:hAnsi="Times New Roman" w:cs="Times New Roman"/>
          <w:sz w:val="20"/>
          <w:szCs w:val="20"/>
        </w:rPr>
      </w:pPr>
    </w:p>
    <w:p w14:paraId="5767AAFD" w14:textId="77777777" w:rsidR="00D31683" w:rsidRPr="00D31683" w:rsidRDefault="00D31683" w:rsidP="00D31683">
      <w:pPr>
        <w:pStyle w:val="ListParagraph"/>
        <w:shd w:val="clear" w:color="auto" w:fill="F2F2F2" w:themeFill="background1" w:themeFillShade="F2"/>
        <w:ind w:left="502"/>
        <w:rPr>
          <w:rFonts w:ascii="Times New Roman" w:hAnsi="Times New Roman" w:cs="Times New Roman"/>
          <w:sz w:val="20"/>
          <w:szCs w:val="20"/>
        </w:rPr>
      </w:pPr>
      <w:r w:rsidRPr="00D31683">
        <w:rPr>
          <w:rFonts w:ascii="Times New Roman" w:hAnsi="Times New Roman" w:cs="Times New Roman"/>
          <w:sz w:val="20"/>
          <w:szCs w:val="20"/>
        </w:rPr>
        <w:t>resource "</w:t>
      </w:r>
      <w:proofErr w:type="spellStart"/>
      <w:r w:rsidRPr="00D31683">
        <w:rPr>
          <w:rFonts w:ascii="Times New Roman" w:hAnsi="Times New Roman" w:cs="Times New Roman"/>
          <w:sz w:val="20"/>
          <w:szCs w:val="20"/>
        </w:rPr>
        <w:t>aws_instance</w:t>
      </w:r>
      <w:proofErr w:type="spellEnd"/>
      <w:r w:rsidRPr="00D31683">
        <w:rPr>
          <w:rFonts w:ascii="Times New Roman" w:hAnsi="Times New Roman" w:cs="Times New Roman"/>
          <w:sz w:val="20"/>
          <w:szCs w:val="20"/>
        </w:rPr>
        <w:t>" "web" {</w:t>
      </w:r>
    </w:p>
    <w:p w14:paraId="3F179D5A" w14:textId="77777777" w:rsidR="00D31683" w:rsidRPr="00D31683" w:rsidRDefault="00D31683" w:rsidP="00D31683">
      <w:pPr>
        <w:pStyle w:val="ListParagraph"/>
        <w:shd w:val="clear" w:color="auto" w:fill="F2F2F2" w:themeFill="background1" w:themeFillShade="F2"/>
        <w:ind w:left="502"/>
        <w:rPr>
          <w:rFonts w:ascii="Times New Roman" w:hAnsi="Times New Roman" w:cs="Times New Roman"/>
          <w:sz w:val="20"/>
          <w:szCs w:val="20"/>
        </w:rPr>
      </w:pPr>
      <w:r w:rsidRPr="00D31683">
        <w:rPr>
          <w:rFonts w:ascii="Times New Roman" w:hAnsi="Times New Roman" w:cs="Times New Roman"/>
          <w:sz w:val="20"/>
          <w:szCs w:val="20"/>
        </w:rPr>
        <w:t xml:space="preserve">  count                  = 2</w:t>
      </w:r>
    </w:p>
    <w:p w14:paraId="07FC5FB0" w14:textId="77777777" w:rsidR="00D31683" w:rsidRPr="00D31683" w:rsidRDefault="00D31683" w:rsidP="00D31683">
      <w:pPr>
        <w:pStyle w:val="ListParagraph"/>
        <w:shd w:val="clear" w:color="auto" w:fill="F2F2F2" w:themeFill="background1" w:themeFillShade="F2"/>
        <w:ind w:left="502"/>
        <w:rPr>
          <w:rFonts w:ascii="Times New Roman" w:hAnsi="Times New Roman" w:cs="Times New Roman"/>
          <w:sz w:val="20"/>
          <w:szCs w:val="20"/>
        </w:rPr>
      </w:pPr>
      <w:r w:rsidRPr="00D31683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D31683">
        <w:rPr>
          <w:rFonts w:ascii="Times New Roman" w:hAnsi="Times New Roman" w:cs="Times New Roman"/>
          <w:sz w:val="20"/>
          <w:szCs w:val="20"/>
        </w:rPr>
        <w:t>ami</w:t>
      </w:r>
      <w:proofErr w:type="spellEnd"/>
      <w:r w:rsidRPr="00D31683">
        <w:rPr>
          <w:rFonts w:ascii="Times New Roman" w:hAnsi="Times New Roman" w:cs="Times New Roman"/>
          <w:sz w:val="20"/>
          <w:szCs w:val="20"/>
        </w:rPr>
        <w:t xml:space="preserve">                    = </w:t>
      </w:r>
      <w:proofErr w:type="spellStart"/>
      <w:r w:rsidRPr="00D31683">
        <w:rPr>
          <w:rFonts w:ascii="Times New Roman" w:hAnsi="Times New Roman" w:cs="Times New Roman"/>
          <w:sz w:val="20"/>
          <w:szCs w:val="20"/>
        </w:rPr>
        <w:t>var.ami_id</w:t>
      </w:r>
      <w:proofErr w:type="spellEnd"/>
    </w:p>
    <w:p w14:paraId="77EF9C2E" w14:textId="77777777" w:rsidR="00D31683" w:rsidRPr="00D31683" w:rsidRDefault="00D31683" w:rsidP="00D31683">
      <w:pPr>
        <w:pStyle w:val="ListParagraph"/>
        <w:shd w:val="clear" w:color="auto" w:fill="F2F2F2" w:themeFill="background1" w:themeFillShade="F2"/>
        <w:ind w:left="502"/>
        <w:rPr>
          <w:rFonts w:ascii="Times New Roman" w:hAnsi="Times New Roman" w:cs="Times New Roman"/>
          <w:sz w:val="20"/>
          <w:szCs w:val="20"/>
        </w:rPr>
      </w:pPr>
      <w:r w:rsidRPr="00D31683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D31683">
        <w:rPr>
          <w:rFonts w:ascii="Times New Roman" w:hAnsi="Times New Roman" w:cs="Times New Roman"/>
          <w:sz w:val="20"/>
          <w:szCs w:val="20"/>
        </w:rPr>
        <w:t>instance_type</w:t>
      </w:r>
      <w:proofErr w:type="spellEnd"/>
      <w:r w:rsidRPr="00D31683">
        <w:rPr>
          <w:rFonts w:ascii="Times New Roman" w:hAnsi="Times New Roman" w:cs="Times New Roman"/>
          <w:sz w:val="20"/>
          <w:szCs w:val="20"/>
        </w:rPr>
        <w:t xml:space="preserve">          = </w:t>
      </w:r>
      <w:proofErr w:type="spellStart"/>
      <w:r w:rsidRPr="00D31683">
        <w:rPr>
          <w:rFonts w:ascii="Times New Roman" w:hAnsi="Times New Roman" w:cs="Times New Roman"/>
          <w:sz w:val="20"/>
          <w:szCs w:val="20"/>
        </w:rPr>
        <w:t>var.instance_type</w:t>
      </w:r>
      <w:proofErr w:type="spellEnd"/>
    </w:p>
    <w:p w14:paraId="3E478839" w14:textId="77777777" w:rsidR="00D31683" w:rsidRPr="00D31683" w:rsidRDefault="00D31683" w:rsidP="00D31683">
      <w:pPr>
        <w:pStyle w:val="ListParagraph"/>
        <w:shd w:val="clear" w:color="auto" w:fill="F2F2F2" w:themeFill="background1" w:themeFillShade="F2"/>
        <w:ind w:left="502"/>
        <w:rPr>
          <w:rFonts w:ascii="Times New Roman" w:hAnsi="Times New Roman" w:cs="Times New Roman"/>
          <w:sz w:val="20"/>
          <w:szCs w:val="20"/>
        </w:rPr>
      </w:pPr>
      <w:r w:rsidRPr="00D31683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D31683">
        <w:rPr>
          <w:rFonts w:ascii="Times New Roman" w:hAnsi="Times New Roman" w:cs="Times New Roman"/>
          <w:sz w:val="20"/>
          <w:szCs w:val="20"/>
        </w:rPr>
        <w:t>key_name</w:t>
      </w:r>
      <w:proofErr w:type="spellEnd"/>
      <w:r w:rsidRPr="00D31683">
        <w:rPr>
          <w:rFonts w:ascii="Times New Roman" w:hAnsi="Times New Roman" w:cs="Times New Roman"/>
          <w:sz w:val="20"/>
          <w:szCs w:val="20"/>
        </w:rPr>
        <w:t xml:space="preserve">               = </w:t>
      </w:r>
      <w:proofErr w:type="spellStart"/>
      <w:r w:rsidRPr="00D31683">
        <w:rPr>
          <w:rFonts w:ascii="Times New Roman" w:hAnsi="Times New Roman" w:cs="Times New Roman"/>
          <w:sz w:val="20"/>
          <w:szCs w:val="20"/>
        </w:rPr>
        <w:t>var.key_name</w:t>
      </w:r>
      <w:proofErr w:type="spellEnd"/>
    </w:p>
    <w:p w14:paraId="5941C1C1" w14:textId="77777777" w:rsidR="00D31683" w:rsidRPr="00D31683" w:rsidRDefault="00D31683" w:rsidP="00D31683">
      <w:pPr>
        <w:pStyle w:val="ListParagraph"/>
        <w:shd w:val="clear" w:color="auto" w:fill="F2F2F2" w:themeFill="background1" w:themeFillShade="F2"/>
        <w:ind w:left="502"/>
        <w:rPr>
          <w:rFonts w:ascii="Times New Roman" w:hAnsi="Times New Roman" w:cs="Times New Roman"/>
          <w:sz w:val="20"/>
          <w:szCs w:val="20"/>
        </w:rPr>
      </w:pPr>
      <w:r w:rsidRPr="00D31683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D31683">
        <w:rPr>
          <w:rFonts w:ascii="Times New Roman" w:hAnsi="Times New Roman" w:cs="Times New Roman"/>
          <w:sz w:val="20"/>
          <w:szCs w:val="20"/>
        </w:rPr>
        <w:t>subnet_id</w:t>
      </w:r>
      <w:proofErr w:type="spellEnd"/>
      <w:r w:rsidRPr="00D31683">
        <w:rPr>
          <w:rFonts w:ascii="Times New Roman" w:hAnsi="Times New Roman" w:cs="Times New Roman"/>
          <w:sz w:val="20"/>
          <w:szCs w:val="20"/>
        </w:rPr>
        <w:t xml:space="preserve">              = </w:t>
      </w:r>
      <w:proofErr w:type="spellStart"/>
      <w:r w:rsidRPr="00D31683">
        <w:rPr>
          <w:rFonts w:ascii="Times New Roman" w:hAnsi="Times New Roman" w:cs="Times New Roman"/>
          <w:sz w:val="20"/>
          <w:szCs w:val="20"/>
        </w:rPr>
        <w:t>aws_subnet.public</w:t>
      </w:r>
      <w:proofErr w:type="spellEnd"/>
      <w:r w:rsidRPr="00D31683">
        <w:rPr>
          <w:rFonts w:ascii="Times New Roman" w:hAnsi="Times New Roman" w:cs="Times New Roman"/>
          <w:sz w:val="20"/>
          <w:szCs w:val="20"/>
        </w:rPr>
        <w:t>[</w:t>
      </w:r>
      <w:proofErr w:type="spellStart"/>
      <w:r w:rsidRPr="00D31683">
        <w:rPr>
          <w:rFonts w:ascii="Times New Roman" w:hAnsi="Times New Roman" w:cs="Times New Roman"/>
          <w:sz w:val="20"/>
          <w:szCs w:val="20"/>
        </w:rPr>
        <w:t>count.index</w:t>
      </w:r>
      <w:proofErr w:type="spellEnd"/>
      <w:r w:rsidRPr="00D31683">
        <w:rPr>
          <w:rFonts w:ascii="Times New Roman" w:hAnsi="Times New Roman" w:cs="Times New Roman"/>
          <w:sz w:val="20"/>
          <w:szCs w:val="20"/>
        </w:rPr>
        <w:t>].id</w:t>
      </w:r>
    </w:p>
    <w:p w14:paraId="4AB2FB27" w14:textId="77777777" w:rsidR="00D31683" w:rsidRPr="00D31683" w:rsidRDefault="00D31683" w:rsidP="00D31683">
      <w:pPr>
        <w:pStyle w:val="ListParagraph"/>
        <w:shd w:val="clear" w:color="auto" w:fill="F2F2F2" w:themeFill="background1" w:themeFillShade="F2"/>
        <w:ind w:left="502"/>
        <w:rPr>
          <w:rFonts w:ascii="Times New Roman" w:hAnsi="Times New Roman" w:cs="Times New Roman"/>
          <w:sz w:val="20"/>
          <w:szCs w:val="20"/>
        </w:rPr>
      </w:pPr>
      <w:r w:rsidRPr="00D31683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D31683">
        <w:rPr>
          <w:rFonts w:ascii="Times New Roman" w:hAnsi="Times New Roman" w:cs="Times New Roman"/>
          <w:sz w:val="20"/>
          <w:szCs w:val="20"/>
        </w:rPr>
        <w:t>vpc_security_group_ids</w:t>
      </w:r>
      <w:proofErr w:type="spellEnd"/>
      <w:r w:rsidRPr="00D31683">
        <w:rPr>
          <w:rFonts w:ascii="Times New Roman" w:hAnsi="Times New Roman" w:cs="Times New Roman"/>
          <w:sz w:val="20"/>
          <w:szCs w:val="20"/>
        </w:rPr>
        <w:t xml:space="preserve"> = [aws_security_group.web_sg.id]</w:t>
      </w:r>
    </w:p>
    <w:p w14:paraId="4F59F28A" w14:textId="77777777" w:rsidR="00D31683" w:rsidRPr="00D31683" w:rsidRDefault="00D31683" w:rsidP="00D31683">
      <w:pPr>
        <w:pStyle w:val="ListParagraph"/>
        <w:shd w:val="clear" w:color="auto" w:fill="F2F2F2" w:themeFill="background1" w:themeFillShade="F2"/>
        <w:ind w:left="502"/>
        <w:rPr>
          <w:rFonts w:ascii="Times New Roman" w:hAnsi="Times New Roman" w:cs="Times New Roman"/>
          <w:sz w:val="20"/>
          <w:szCs w:val="20"/>
        </w:rPr>
      </w:pPr>
      <w:r w:rsidRPr="00D31683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D31683">
        <w:rPr>
          <w:rFonts w:ascii="Times New Roman" w:hAnsi="Times New Roman" w:cs="Times New Roman"/>
          <w:sz w:val="20"/>
          <w:szCs w:val="20"/>
        </w:rPr>
        <w:t>user_data</w:t>
      </w:r>
      <w:proofErr w:type="spellEnd"/>
      <w:r w:rsidRPr="00D31683">
        <w:rPr>
          <w:rFonts w:ascii="Times New Roman" w:hAnsi="Times New Roman" w:cs="Times New Roman"/>
          <w:sz w:val="20"/>
          <w:szCs w:val="20"/>
        </w:rPr>
        <w:t xml:space="preserve">              = </w:t>
      </w:r>
      <w:proofErr w:type="spellStart"/>
      <w:r w:rsidRPr="00D31683">
        <w:rPr>
          <w:rFonts w:ascii="Times New Roman" w:hAnsi="Times New Roman" w:cs="Times New Roman"/>
          <w:sz w:val="20"/>
          <w:szCs w:val="20"/>
        </w:rPr>
        <w:t>data.template_file.user_data.rendered</w:t>
      </w:r>
      <w:proofErr w:type="spellEnd"/>
    </w:p>
    <w:p w14:paraId="48BA7D23" w14:textId="77777777" w:rsidR="00D31683" w:rsidRPr="00D31683" w:rsidRDefault="00D31683" w:rsidP="00D31683">
      <w:pPr>
        <w:pStyle w:val="ListParagraph"/>
        <w:shd w:val="clear" w:color="auto" w:fill="F2F2F2" w:themeFill="background1" w:themeFillShade="F2"/>
        <w:ind w:left="502"/>
        <w:rPr>
          <w:rFonts w:ascii="Times New Roman" w:hAnsi="Times New Roman" w:cs="Times New Roman"/>
          <w:sz w:val="20"/>
          <w:szCs w:val="20"/>
        </w:rPr>
      </w:pPr>
    </w:p>
    <w:p w14:paraId="355F7BDC" w14:textId="77777777" w:rsidR="00D31683" w:rsidRPr="00D31683" w:rsidRDefault="00D31683" w:rsidP="00D31683">
      <w:pPr>
        <w:pStyle w:val="ListParagraph"/>
        <w:shd w:val="clear" w:color="auto" w:fill="F2F2F2" w:themeFill="background1" w:themeFillShade="F2"/>
        <w:ind w:left="502"/>
        <w:rPr>
          <w:rFonts w:ascii="Times New Roman" w:hAnsi="Times New Roman" w:cs="Times New Roman"/>
          <w:sz w:val="20"/>
          <w:szCs w:val="20"/>
        </w:rPr>
      </w:pPr>
      <w:r w:rsidRPr="00D31683">
        <w:rPr>
          <w:rFonts w:ascii="Times New Roman" w:hAnsi="Times New Roman" w:cs="Times New Roman"/>
          <w:sz w:val="20"/>
          <w:szCs w:val="20"/>
        </w:rPr>
        <w:t xml:space="preserve">  tags = {</w:t>
      </w:r>
    </w:p>
    <w:p w14:paraId="2B1F8017" w14:textId="77777777" w:rsidR="00D31683" w:rsidRPr="00D31683" w:rsidRDefault="00D31683" w:rsidP="00D31683">
      <w:pPr>
        <w:pStyle w:val="ListParagraph"/>
        <w:shd w:val="clear" w:color="auto" w:fill="F2F2F2" w:themeFill="background1" w:themeFillShade="F2"/>
        <w:ind w:left="502"/>
        <w:rPr>
          <w:rFonts w:ascii="Times New Roman" w:hAnsi="Times New Roman" w:cs="Times New Roman"/>
          <w:sz w:val="20"/>
          <w:szCs w:val="20"/>
        </w:rPr>
      </w:pPr>
      <w:r w:rsidRPr="00D31683">
        <w:rPr>
          <w:rFonts w:ascii="Times New Roman" w:hAnsi="Times New Roman" w:cs="Times New Roman"/>
          <w:sz w:val="20"/>
          <w:szCs w:val="20"/>
        </w:rPr>
        <w:t xml:space="preserve">    Name = "web-${</w:t>
      </w:r>
      <w:proofErr w:type="spellStart"/>
      <w:r w:rsidRPr="00D31683">
        <w:rPr>
          <w:rFonts w:ascii="Times New Roman" w:hAnsi="Times New Roman" w:cs="Times New Roman"/>
          <w:sz w:val="20"/>
          <w:szCs w:val="20"/>
        </w:rPr>
        <w:t>count.index</w:t>
      </w:r>
      <w:proofErr w:type="spellEnd"/>
      <w:r w:rsidRPr="00D31683">
        <w:rPr>
          <w:rFonts w:ascii="Times New Roman" w:hAnsi="Times New Roman" w:cs="Times New Roman"/>
          <w:sz w:val="20"/>
          <w:szCs w:val="20"/>
        </w:rPr>
        <w:t>}"</w:t>
      </w:r>
    </w:p>
    <w:p w14:paraId="7281ABAC" w14:textId="77777777" w:rsidR="00D31683" w:rsidRPr="00D31683" w:rsidRDefault="00D31683" w:rsidP="00D31683">
      <w:pPr>
        <w:pStyle w:val="ListParagraph"/>
        <w:shd w:val="clear" w:color="auto" w:fill="F2F2F2" w:themeFill="background1" w:themeFillShade="F2"/>
        <w:ind w:left="502"/>
        <w:rPr>
          <w:rFonts w:ascii="Times New Roman" w:hAnsi="Times New Roman" w:cs="Times New Roman"/>
          <w:sz w:val="20"/>
          <w:szCs w:val="20"/>
        </w:rPr>
      </w:pPr>
      <w:r w:rsidRPr="00D31683">
        <w:rPr>
          <w:rFonts w:ascii="Times New Roman" w:hAnsi="Times New Roman" w:cs="Times New Roman"/>
          <w:sz w:val="20"/>
          <w:szCs w:val="20"/>
        </w:rPr>
        <w:t xml:space="preserve">  }</w:t>
      </w:r>
    </w:p>
    <w:p w14:paraId="73A3E3F6" w14:textId="77777777" w:rsidR="00D31683" w:rsidRPr="00D31683" w:rsidRDefault="00D31683" w:rsidP="00D31683">
      <w:pPr>
        <w:pStyle w:val="ListParagraph"/>
        <w:shd w:val="clear" w:color="auto" w:fill="F2F2F2" w:themeFill="background1" w:themeFillShade="F2"/>
        <w:ind w:left="502"/>
        <w:rPr>
          <w:rFonts w:ascii="Times New Roman" w:hAnsi="Times New Roman" w:cs="Times New Roman"/>
          <w:sz w:val="20"/>
          <w:szCs w:val="20"/>
        </w:rPr>
      </w:pPr>
      <w:r w:rsidRPr="00D31683">
        <w:rPr>
          <w:rFonts w:ascii="Times New Roman" w:hAnsi="Times New Roman" w:cs="Times New Roman"/>
          <w:sz w:val="20"/>
          <w:szCs w:val="20"/>
        </w:rPr>
        <w:t>}</w:t>
      </w:r>
    </w:p>
    <w:p w14:paraId="716D4595" w14:textId="77777777" w:rsidR="00D31683" w:rsidRPr="00D31683" w:rsidRDefault="00D31683" w:rsidP="00D31683">
      <w:pPr>
        <w:pStyle w:val="ListParagraph"/>
        <w:shd w:val="clear" w:color="auto" w:fill="F2F2F2" w:themeFill="background1" w:themeFillShade="F2"/>
        <w:ind w:left="502"/>
        <w:rPr>
          <w:rFonts w:ascii="Times New Roman" w:hAnsi="Times New Roman" w:cs="Times New Roman"/>
          <w:sz w:val="20"/>
          <w:szCs w:val="20"/>
        </w:rPr>
      </w:pPr>
    </w:p>
    <w:p w14:paraId="081350A8" w14:textId="77777777" w:rsidR="00D31683" w:rsidRPr="00D31683" w:rsidRDefault="00D31683" w:rsidP="00D31683">
      <w:pPr>
        <w:pStyle w:val="ListParagraph"/>
        <w:shd w:val="clear" w:color="auto" w:fill="F2F2F2" w:themeFill="background1" w:themeFillShade="F2"/>
        <w:ind w:left="502"/>
        <w:rPr>
          <w:rFonts w:ascii="Times New Roman" w:hAnsi="Times New Roman" w:cs="Times New Roman"/>
          <w:sz w:val="20"/>
          <w:szCs w:val="20"/>
        </w:rPr>
      </w:pPr>
      <w:r w:rsidRPr="00D31683">
        <w:rPr>
          <w:rFonts w:ascii="Times New Roman" w:hAnsi="Times New Roman" w:cs="Times New Roman"/>
          <w:sz w:val="20"/>
          <w:szCs w:val="20"/>
        </w:rPr>
        <w:t>resource "</w:t>
      </w:r>
      <w:proofErr w:type="spellStart"/>
      <w:r w:rsidRPr="00D31683">
        <w:rPr>
          <w:rFonts w:ascii="Times New Roman" w:hAnsi="Times New Roman" w:cs="Times New Roman"/>
          <w:sz w:val="20"/>
          <w:szCs w:val="20"/>
        </w:rPr>
        <w:t>aws_lb</w:t>
      </w:r>
      <w:proofErr w:type="spellEnd"/>
      <w:r w:rsidRPr="00D31683">
        <w:rPr>
          <w:rFonts w:ascii="Times New Roman" w:hAnsi="Times New Roman" w:cs="Times New Roman"/>
          <w:sz w:val="20"/>
          <w:szCs w:val="20"/>
        </w:rPr>
        <w:t>" "</w:t>
      </w:r>
      <w:proofErr w:type="spellStart"/>
      <w:r w:rsidRPr="00D31683">
        <w:rPr>
          <w:rFonts w:ascii="Times New Roman" w:hAnsi="Times New Roman" w:cs="Times New Roman"/>
          <w:sz w:val="20"/>
          <w:szCs w:val="20"/>
        </w:rPr>
        <w:t>alb</w:t>
      </w:r>
      <w:proofErr w:type="spellEnd"/>
      <w:r w:rsidRPr="00D31683">
        <w:rPr>
          <w:rFonts w:ascii="Times New Roman" w:hAnsi="Times New Roman" w:cs="Times New Roman"/>
          <w:sz w:val="20"/>
          <w:szCs w:val="20"/>
        </w:rPr>
        <w:t>" {</w:t>
      </w:r>
    </w:p>
    <w:p w14:paraId="6809E351" w14:textId="77777777" w:rsidR="00D31683" w:rsidRPr="00D31683" w:rsidRDefault="00D31683" w:rsidP="00D31683">
      <w:pPr>
        <w:pStyle w:val="ListParagraph"/>
        <w:shd w:val="clear" w:color="auto" w:fill="F2F2F2" w:themeFill="background1" w:themeFillShade="F2"/>
        <w:ind w:left="502"/>
        <w:rPr>
          <w:rFonts w:ascii="Times New Roman" w:hAnsi="Times New Roman" w:cs="Times New Roman"/>
          <w:sz w:val="20"/>
          <w:szCs w:val="20"/>
        </w:rPr>
      </w:pPr>
      <w:r w:rsidRPr="00D31683">
        <w:rPr>
          <w:rFonts w:ascii="Times New Roman" w:hAnsi="Times New Roman" w:cs="Times New Roman"/>
          <w:sz w:val="20"/>
          <w:szCs w:val="20"/>
        </w:rPr>
        <w:t xml:space="preserve">  name               = "web-</w:t>
      </w:r>
      <w:proofErr w:type="spellStart"/>
      <w:r w:rsidRPr="00D31683">
        <w:rPr>
          <w:rFonts w:ascii="Times New Roman" w:hAnsi="Times New Roman" w:cs="Times New Roman"/>
          <w:sz w:val="20"/>
          <w:szCs w:val="20"/>
        </w:rPr>
        <w:t>alb</w:t>
      </w:r>
      <w:proofErr w:type="spellEnd"/>
      <w:r w:rsidRPr="00D31683">
        <w:rPr>
          <w:rFonts w:ascii="Times New Roman" w:hAnsi="Times New Roman" w:cs="Times New Roman"/>
          <w:sz w:val="20"/>
          <w:szCs w:val="20"/>
        </w:rPr>
        <w:t>"</w:t>
      </w:r>
    </w:p>
    <w:p w14:paraId="5E6293A9" w14:textId="77777777" w:rsidR="00D31683" w:rsidRPr="00D31683" w:rsidRDefault="00D31683" w:rsidP="00D31683">
      <w:pPr>
        <w:pStyle w:val="ListParagraph"/>
        <w:shd w:val="clear" w:color="auto" w:fill="F2F2F2" w:themeFill="background1" w:themeFillShade="F2"/>
        <w:ind w:left="502"/>
        <w:rPr>
          <w:rFonts w:ascii="Times New Roman" w:hAnsi="Times New Roman" w:cs="Times New Roman"/>
          <w:sz w:val="20"/>
          <w:szCs w:val="20"/>
        </w:rPr>
      </w:pPr>
      <w:r w:rsidRPr="00D31683">
        <w:rPr>
          <w:rFonts w:ascii="Times New Roman" w:hAnsi="Times New Roman" w:cs="Times New Roman"/>
          <w:sz w:val="20"/>
          <w:szCs w:val="20"/>
        </w:rPr>
        <w:t xml:space="preserve">  internal           = false</w:t>
      </w:r>
    </w:p>
    <w:p w14:paraId="06C79031" w14:textId="77777777" w:rsidR="00D31683" w:rsidRPr="00D31683" w:rsidRDefault="00D31683" w:rsidP="00D31683">
      <w:pPr>
        <w:pStyle w:val="ListParagraph"/>
        <w:shd w:val="clear" w:color="auto" w:fill="F2F2F2" w:themeFill="background1" w:themeFillShade="F2"/>
        <w:ind w:left="502"/>
        <w:rPr>
          <w:rFonts w:ascii="Times New Roman" w:hAnsi="Times New Roman" w:cs="Times New Roman"/>
          <w:sz w:val="20"/>
          <w:szCs w:val="20"/>
        </w:rPr>
      </w:pPr>
      <w:r w:rsidRPr="00D31683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D31683">
        <w:rPr>
          <w:rFonts w:ascii="Times New Roman" w:hAnsi="Times New Roman" w:cs="Times New Roman"/>
          <w:sz w:val="20"/>
          <w:szCs w:val="20"/>
        </w:rPr>
        <w:t>load_balancer_type</w:t>
      </w:r>
      <w:proofErr w:type="spellEnd"/>
      <w:r w:rsidRPr="00D31683">
        <w:rPr>
          <w:rFonts w:ascii="Times New Roman" w:hAnsi="Times New Roman" w:cs="Times New Roman"/>
          <w:sz w:val="20"/>
          <w:szCs w:val="20"/>
        </w:rPr>
        <w:t xml:space="preserve"> = "application"</w:t>
      </w:r>
    </w:p>
    <w:p w14:paraId="30F35A74" w14:textId="77777777" w:rsidR="00D31683" w:rsidRPr="00D31683" w:rsidRDefault="00D31683" w:rsidP="00D31683">
      <w:pPr>
        <w:pStyle w:val="ListParagraph"/>
        <w:shd w:val="clear" w:color="auto" w:fill="F2F2F2" w:themeFill="background1" w:themeFillShade="F2"/>
        <w:ind w:left="502"/>
        <w:rPr>
          <w:rFonts w:ascii="Times New Roman" w:hAnsi="Times New Roman" w:cs="Times New Roman"/>
          <w:sz w:val="20"/>
          <w:szCs w:val="20"/>
        </w:rPr>
      </w:pPr>
      <w:r w:rsidRPr="00D31683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D31683">
        <w:rPr>
          <w:rFonts w:ascii="Times New Roman" w:hAnsi="Times New Roman" w:cs="Times New Roman"/>
          <w:sz w:val="20"/>
          <w:szCs w:val="20"/>
        </w:rPr>
        <w:t>security_groups</w:t>
      </w:r>
      <w:proofErr w:type="spellEnd"/>
      <w:r w:rsidRPr="00D31683">
        <w:rPr>
          <w:rFonts w:ascii="Times New Roman" w:hAnsi="Times New Roman" w:cs="Times New Roman"/>
          <w:sz w:val="20"/>
          <w:szCs w:val="20"/>
        </w:rPr>
        <w:t xml:space="preserve">    = [aws_security_group.alb_sg.id]</w:t>
      </w:r>
    </w:p>
    <w:p w14:paraId="02E1E5E4" w14:textId="77777777" w:rsidR="00D31683" w:rsidRPr="00D31683" w:rsidRDefault="00D31683" w:rsidP="00D31683">
      <w:pPr>
        <w:pStyle w:val="ListParagraph"/>
        <w:shd w:val="clear" w:color="auto" w:fill="F2F2F2" w:themeFill="background1" w:themeFillShade="F2"/>
        <w:ind w:left="502"/>
        <w:rPr>
          <w:rFonts w:ascii="Times New Roman" w:hAnsi="Times New Roman" w:cs="Times New Roman"/>
          <w:sz w:val="20"/>
          <w:szCs w:val="20"/>
        </w:rPr>
      </w:pPr>
      <w:r w:rsidRPr="00D31683">
        <w:rPr>
          <w:rFonts w:ascii="Times New Roman" w:hAnsi="Times New Roman" w:cs="Times New Roman"/>
          <w:sz w:val="20"/>
          <w:szCs w:val="20"/>
        </w:rPr>
        <w:t xml:space="preserve">  subnets            = </w:t>
      </w:r>
      <w:proofErr w:type="spellStart"/>
      <w:r w:rsidRPr="00D31683">
        <w:rPr>
          <w:rFonts w:ascii="Times New Roman" w:hAnsi="Times New Roman" w:cs="Times New Roman"/>
          <w:sz w:val="20"/>
          <w:szCs w:val="20"/>
        </w:rPr>
        <w:t>aws_subnet.public</w:t>
      </w:r>
      <w:proofErr w:type="spellEnd"/>
      <w:r w:rsidRPr="00D31683">
        <w:rPr>
          <w:rFonts w:ascii="Times New Roman" w:hAnsi="Times New Roman" w:cs="Times New Roman"/>
          <w:sz w:val="20"/>
          <w:szCs w:val="20"/>
        </w:rPr>
        <w:t>[*].id</w:t>
      </w:r>
    </w:p>
    <w:p w14:paraId="2F3D15D3" w14:textId="77777777" w:rsidR="00D31683" w:rsidRPr="00D31683" w:rsidRDefault="00D31683" w:rsidP="00D31683">
      <w:pPr>
        <w:pStyle w:val="ListParagraph"/>
        <w:shd w:val="clear" w:color="auto" w:fill="F2F2F2" w:themeFill="background1" w:themeFillShade="F2"/>
        <w:ind w:left="502"/>
        <w:rPr>
          <w:rFonts w:ascii="Times New Roman" w:hAnsi="Times New Roman" w:cs="Times New Roman"/>
          <w:sz w:val="20"/>
          <w:szCs w:val="20"/>
        </w:rPr>
      </w:pPr>
    </w:p>
    <w:p w14:paraId="557B09C2" w14:textId="77777777" w:rsidR="00D31683" w:rsidRPr="00D31683" w:rsidRDefault="00D31683" w:rsidP="00D31683">
      <w:pPr>
        <w:pStyle w:val="ListParagraph"/>
        <w:shd w:val="clear" w:color="auto" w:fill="F2F2F2" w:themeFill="background1" w:themeFillShade="F2"/>
        <w:ind w:left="502"/>
        <w:rPr>
          <w:rFonts w:ascii="Times New Roman" w:hAnsi="Times New Roman" w:cs="Times New Roman"/>
          <w:sz w:val="20"/>
          <w:szCs w:val="20"/>
        </w:rPr>
      </w:pPr>
      <w:r w:rsidRPr="00D31683">
        <w:rPr>
          <w:rFonts w:ascii="Times New Roman" w:hAnsi="Times New Roman" w:cs="Times New Roman"/>
          <w:sz w:val="20"/>
          <w:szCs w:val="20"/>
        </w:rPr>
        <w:t xml:space="preserve">  tags = {</w:t>
      </w:r>
    </w:p>
    <w:p w14:paraId="6C323A9B" w14:textId="77777777" w:rsidR="00D31683" w:rsidRPr="00D31683" w:rsidRDefault="00D31683" w:rsidP="00D31683">
      <w:pPr>
        <w:pStyle w:val="ListParagraph"/>
        <w:shd w:val="clear" w:color="auto" w:fill="F2F2F2" w:themeFill="background1" w:themeFillShade="F2"/>
        <w:ind w:left="502"/>
        <w:rPr>
          <w:rFonts w:ascii="Times New Roman" w:hAnsi="Times New Roman" w:cs="Times New Roman"/>
          <w:sz w:val="20"/>
          <w:szCs w:val="20"/>
        </w:rPr>
      </w:pPr>
      <w:r w:rsidRPr="00D31683">
        <w:rPr>
          <w:rFonts w:ascii="Times New Roman" w:hAnsi="Times New Roman" w:cs="Times New Roman"/>
          <w:sz w:val="20"/>
          <w:szCs w:val="20"/>
        </w:rPr>
        <w:t xml:space="preserve">    Name = "web-</w:t>
      </w:r>
      <w:proofErr w:type="spellStart"/>
      <w:r w:rsidRPr="00D31683">
        <w:rPr>
          <w:rFonts w:ascii="Times New Roman" w:hAnsi="Times New Roman" w:cs="Times New Roman"/>
          <w:sz w:val="20"/>
          <w:szCs w:val="20"/>
        </w:rPr>
        <w:t>alb</w:t>
      </w:r>
      <w:proofErr w:type="spellEnd"/>
      <w:r w:rsidRPr="00D31683">
        <w:rPr>
          <w:rFonts w:ascii="Times New Roman" w:hAnsi="Times New Roman" w:cs="Times New Roman"/>
          <w:sz w:val="20"/>
          <w:szCs w:val="20"/>
        </w:rPr>
        <w:t>"</w:t>
      </w:r>
    </w:p>
    <w:p w14:paraId="5DFF320F" w14:textId="77777777" w:rsidR="00D31683" w:rsidRPr="00D31683" w:rsidRDefault="00D31683" w:rsidP="00D31683">
      <w:pPr>
        <w:pStyle w:val="ListParagraph"/>
        <w:shd w:val="clear" w:color="auto" w:fill="F2F2F2" w:themeFill="background1" w:themeFillShade="F2"/>
        <w:ind w:left="502"/>
        <w:rPr>
          <w:rFonts w:ascii="Times New Roman" w:hAnsi="Times New Roman" w:cs="Times New Roman"/>
          <w:sz w:val="20"/>
          <w:szCs w:val="20"/>
        </w:rPr>
      </w:pPr>
      <w:r w:rsidRPr="00D31683">
        <w:rPr>
          <w:rFonts w:ascii="Times New Roman" w:hAnsi="Times New Roman" w:cs="Times New Roman"/>
          <w:sz w:val="20"/>
          <w:szCs w:val="20"/>
        </w:rPr>
        <w:t xml:space="preserve">  }</w:t>
      </w:r>
    </w:p>
    <w:p w14:paraId="22305D11" w14:textId="77777777" w:rsidR="00D31683" w:rsidRPr="00D31683" w:rsidRDefault="00D31683" w:rsidP="00D31683">
      <w:pPr>
        <w:pStyle w:val="ListParagraph"/>
        <w:shd w:val="clear" w:color="auto" w:fill="F2F2F2" w:themeFill="background1" w:themeFillShade="F2"/>
        <w:ind w:left="502"/>
        <w:rPr>
          <w:rFonts w:ascii="Times New Roman" w:hAnsi="Times New Roman" w:cs="Times New Roman"/>
          <w:sz w:val="20"/>
          <w:szCs w:val="20"/>
        </w:rPr>
      </w:pPr>
      <w:r w:rsidRPr="00D31683">
        <w:rPr>
          <w:rFonts w:ascii="Times New Roman" w:hAnsi="Times New Roman" w:cs="Times New Roman"/>
          <w:sz w:val="20"/>
          <w:szCs w:val="20"/>
        </w:rPr>
        <w:t>}</w:t>
      </w:r>
    </w:p>
    <w:p w14:paraId="346F1311" w14:textId="77777777" w:rsidR="00D31683" w:rsidRPr="00D31683" w:rsidRDefault="00D31683" w:rsidP="00D31683">
      <w:pPr>
        <w:pStyle w:val="ListParagraph"/>
        <w:shd w:val="clear" w:color="auto" w:fill="F2F2F2" w:themeFill="background1" w:themeFillShade="F2"/>
        <w:ind w:left="502"/>
        <w:rPr>
          <w:rFonts w:ascii="Times New Roman" w:hAnsi="Times New Roman" w:cs="Times New Roman"/>
          <w:sz w:val="20"/>
          <w:szCs w:val="20"/>
        </w:rPr>
      </w:pPr>
    </w:p>
    <w:p w14:paraId="243B4E5E" w14:textId="77777777" w:rsidR="00D31683" w:rsidRPr="00D31683" w:rsidRDefault="00D31683" w:rsidP="00D31683">
      <w:pPr>
        <w:pStyle w:val="ListParagraph"/>
        <w:shd w:val="clear" w:color="auto" w:fill="F2F2F2" w:themeFill="background1" w:themeFillShade="F2"/>
        <w:ind w:left="502"/>
        <w:rPr>
          <w:rFonts w:ascii="Times New Roman" w:hAnsi="Times New Roman" w:cs="Times New Roman"/>
          <w:sz w:val="20"/>
          <w:szCs w:val="20"/>
        </w:rPr>
      </w:pPr>
      <w:r w:rsidRPr="00D31683">
        <w:rPr>
          <w:rFonts w:ascii="Times New Roman" w:hAnsi="Times New Roman" w:cs="Times New Roman"/>
          <w:sz w:val="20"/>
          <w:szCs w:val="20"/>
        </w:rPr>
        <w:t>resource "</w:t>
      </w:r>
      <w:proofErr w:type="spellStart"/>
      <w:r w:rsidRPr="00D31683">
        <w:rPr>
          <w:rFonts w:ascii="Times New Roman" w:hAnsi="Times New Roman" w:cs="Times New Roman"/>
          <w:sz w:val="20"/>
          <w:szCs w:val="20"/>
        </w:rPr>
        <w:t>aws_lb_target_group</w:t>
      </w:r>
      <w:proofErr w:type="spellEnd"/>
      <w:r w:rsidRPr="00D31683">
        <w:rPr>
          <w:rFonts w:ascii="Times New Roman" w:hAnsi="Times New Roman" w:cs="Times New Roman"/>
          <w:sz w:val="20"/>
          <w:szCs w:val="20"/>
        </w:rPr>
        <w:t>" "</w:t>
      </w:r>
      <w:proofErr w:type="spellStart"/>
      <w:r w:rsidRPr="00D31683">
        <w:rPr>
          <w:rFonts w:ascii="Times New Roman" w:hAnsi="Times New Roman" w:cs="Times New Roman"/>
          <w:sz w:val="20"/>
          <w:szCs w:val="20"/>
        </w:rPr>
        <w:t>tg</w:t>
      </w:r>
      <w:proofErr w:type="spellEnd"/>
      <w:r w:rsidRPr="00D31683">
        <w:rPr>
          <w:rFonts w:ascii="Times New Roman" w:hAnsi="Times New Roman" w:cs="Times New Roman"/>
          <w:sz w:val="20"/>
          <w:szCs w:val="20"/>
        </w:rPr>
        <w:t>" {</w:t>
      </w:r>
    </w:p>
    <w:p w14:paraId="123A21CD" w14:textId="77777777" w:rsidR="00D31683" w:rsidRPr="00D31683" w:rsidRDefault="00D31683" w:rsidP="00D31683">
      <w:pPr>
        <w:pStyle w:val="ListParagraph"/>
        <w:shd w:val="clear" w:color="auto" w:fill="F2F2F2" w:themeFill="background1" w:themeFillShade="F2"/>
        <w:ind w:left="502"/>
        <w:rPr>
          <w:rFonts w:ascii="Times New Roman" w:hAnsi="Times New Roman" w:cs="Times New Roman"/>
          <w:sz w:val="20"/>
          <w:szCs w:val="20"/>
        </w:rPr>
      </w:pPr>
      <w:r w:rsidRPr="00D31683">
        <w:rPr>
          <w:rFonts w:ascii="Times New Roman" w:hAnsi="Times New Roman" w:cs="Times New Roman"/>
          <w:sz w:val="20"/>
          <w:szCs w:val="20"/>
        </w:rPr>
        <w:lastRenderedPageBreak/>
        <w:t xml:space="preserve">  name     = "web-</w:t>
      </w:r>
      <w:proofErr w:type="spellStart"/>
      <w:r w:rsidRPr="00D31683">
        <w:rPr>
          <w:rFonts w:ascii="Times New Roman" w:hAnsi="Times New Roman" w:cs="Times New Roman"/>
          <w:sz w:val="20"/>
          <w:szCs w:val="20"/>
        </w:rPr>
        <w:t>tg</w:t>
      </w:r>
      <w:proofErr w:type="spellEnd"/>
      <w:r w:rsidRPr="00D31683">
        <w:rPr>
          <w:rFonts w:ascii="Times New Roman" w:hAnsi="Times New Roman" w:cs="Times New Roman"/>
          <w:sz w:val="20"/>
          <w:szCs w:val="20"/>
        </w:rPr>
        <w:t>"</w:t>
      </w:r>
    </w:p>
    <w:p w14:paraId="5B2F6B0C" w14:textId="77777777" w:rsidR="00D31683" w:rsidRPr="00D31683" w:rsidRDefault="00D31683" w:rsidP="00D31683">
      <w:pPr>
        <w:pStyle w:val="ListParagraph"/>
        <w:shd w:val="clear" w:color="auto" w:fill="F2F2F2" w:themeFill="background1" w:themeFillShade="F2"/>
        <w:ind w:left="502"/>
        <w:rPr>
          <w:rFonts w:ascii="Times New Roman" w:hAnsi="Times New Roman" w:cs="Times New Roman"/>
          <w:sz w:val="20"/>
          <w:szCs w:val="20"/>
        </w:rPr>
      </w:pPr>
      <w:r w:rsidRPr="00D31683">
        <w:rPr>
          <w:rFonts w:ascii="Times New Roman" w:hAnsi="Times New Roman" w:cs="Times New Roman"/>
          <w:sz w:val="20"/>
          <w:szCs w:val="20"/>
        </w:rPr>
        <w:t xml:space="preserve">  port     = 80</w:t>
      </w:r>
    </w:p>
    <w:p w14:paraId="452A8054" w14:textId="77777777" w:rsidR="00D31683" w:rsidRPr="00D31683" w:rsidRDefault="00D31683" w:rsidP="00D31683">
      <w:pPr>
        <w:pStyle w:val="ListParagraph"/>
        <w:shd w:val="clear" w:color="auto" w:fill="F2F2F2" w:themeFill="background1" w:themeFillShade="F2"/>
        <w:ind w:left="502"/>
        <w:rPr>
          <w:rFonts w:ascii="Times New Roman" w:hAnsi="Times New Roman" w:cs="Times New Roman"/>
          <w:sz w:val="20"/>
          <w:szCs w:val="20"/>
        </w:rPr>
      </w:pPr>
      <w:r w:rsidRPr="00D31683">
        <w:rPr>
          <w:rFonts w:ascii="Times New Roman" w:hAnsi="Times New Roman" w:cs="Times New Roman"/>
          <w:sz w:val="20"/>
          <w:szCs w:val="20"/>
        </w:rPr>
        <w:t xml:space="preserve">  protocol = "HTTP"</w:t>
      </w:r>
    </w:p>
    <w:p w14:paraId="0A89EF9C" w14:textId="77777777" w:rsidR="00D31683" w:rsidRPr="00D31683" w:rsidRDefault="00D31683" w:rsidP="00D31683">
      <w:pPr>
        <w:pStyle w:val="ListParagraph"/>
        <w:shd w:val="clear" w:color="auto" w:fill="F2F2F2" w:themeFill="background1" w:themeFillShade="F2"/>
        <w:ind w:left="502"/>
        <w:rPr>
          <w:rFonts w:ascii="Times New Roman" w:hAnsi="Times New Roman" w:cs="Times New Roman"/>
          <w:sz w:val="20"/>
          <w:szCs w:val="20"/>
        </w:rPr>
      </w:pPr>
      <w:r w:rsidRPr="00D31683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D31683">
        <w:rPr>
          <w:rFonts w:ascii="Times New Roman" w:hAnsi="Times New Roman" w:cs="Times New Roman"/>
          <w:sz w:val="20"/>
          <w:szCs w:val="20"/>
        </w:rPr>
        <w:t>vpc_id</w:t>
      </w:r>
      <w:proofErr w:type="spellEnd"/>
      <w:r w:rsidRPr="00D31683">
        <w:rPr>
          <w:rFonts w:ascii="Times New Roman" w:hAnsi="Times New Roman" w:cs="Times New Roman"/>
          <w:sz w:val="20"/>
          <w:szCs w:val="20"/>
        </w:rPr>
        <w:t xml:space="preserve">   = aws_vpc.main.id</w:t>
      </w:r>
    </w:p>
    <w:p w14:paraId="68B9E606" w14:textId="77777777" w:rsidR="00D31683" w:rsidRPr="00D31683" w:rsidRDefault="00D31683" w:rsidP="00D31683">
      <w:pPr>
        <w:pStyle w:val="ListParagraph"/>
        <w:shd w:val="clear" w:color="auto" w:fill="F2F2F2" w:themeFill="background1" w:themeFillShade="F2"/>
        <w:ind w:left="502"/>
        <w:rPr>
          <w:rFonts w:ascii="Times New Roman" w:hAnsi="Times New Roman" w:cs="Times New Roman"/>
          <w:sz w:val="20"/>
          <w:szCs w:val="20"/>
        </w:rPr>
      </w:pPr>
    </w:p>
    <w:p w14:paraId="3EBA506B" w14:textId="77777777" w:rsidR="00D31683" w:rsidRPr="00D31683" w:rsidRDefault="00D31683" w:rsidP="00D31683">
      <w:pPr>
        <w:pStyle w:val="ListParagraph"/>
        <w:shd w:val="clear" w:color="auto" w:fill="F2F2F2" w:themeFill="background1" w:themeFillShade="F2"/>
        <w:ind w:left="502"/>
        <w:rPr>
          <w:rFonts w:ascii="Times New Roman" w:hAnsi="Times New Roman" w:cs="Times New Roman"/>
          <w:sz w:val="20"/>
          <w:szCs w:val="20"/>
        </w:rPr>
      </w:pPr>
      <w:r w:rsidRPr="00D31683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D31683">
        <w:rPr>
          <w:rFonts w:ascii="Times New Roman" w:hAnsi="Times New Roman" w:cs="Times New Roman"/>
          <w:sz w:val="20"/>
          <w:szCs w:val="20"/>
        </w:rPr>
        <w:t>health_check</w:t>
      </w:r>
      <w:proofErr w:type="spellEnd"/>
      <w:r w:rsidRPr="00D31683">
        <w:rPr>
          <w:rFonts w:ascii="Times New Roman" w:hAnsi="Times New Roman" w:cs="Times New Roman"/>
          <w:sz w:val="20"/>
          <w:szCs w:val="20"/>
        </w:rPr>
        <w:t xml:space="preserve"> {</w:t>
      </w:r>
    </w:p>
    <w:p w14:paraId="0CABE35A" w14:textId="77777777" w:rsidR="00D31683" w:rsidRPr="00D31683" w:rsidRDefault="00D31683" w:rsidP="00D31683">
      <w:pPr>
        <w:pStyle w:val="ListParagraph"/>
        <w:shd w:val="clear" w:color="auto" w:fill="F2F2F2" w:themeFill="background1" w:themeFillShade="F2"/>
        <w:ind w:left="502"/>
        <w:rPr>
          <w:rFonts w:ascii="Times New Roman" w:hAnsi="Times New Roman" w:cs="Times New Roman"/>
          <w:sz w:val="20"/>
          <w:szCs w:val="20"/>
        </w:rPr>
      </w:pPr>
      <w:r w:rsidRPr="00D31683">
        <w:rPr>
          <w:rFonts w:ascii="Times New Roman" w:hAnsi="Times New Roman" w:cs="Times New Roman"/>
          <w:sz w:val="20"/>
          <w:szCs w:val="20"/>
        </w:rPr>
        <w:t xml:space="preserve">    path                = "/"</w:t>
      </w:r>
    </w:p>
    <w:p w14:paraId="393DBC4D" w14:textId="77777777" w:rsidR="00D31683" w:rsidRPr="00D31683" w:rsidRDefault="00D31683" w:rsidP="00D31683">
      <w:pPr>
        <w:pStyle w:val="ListParagraph"/>
        <w:shd w:val="clear" w:color="auto" w:fill="F2F2F2" w:themeFill="background1" w:themeFillShade="F2"/>
        <w:ind w:left="502"/>
        <w:rPr>
          <w:rFonts w:ascii="Times New Roman" w:hAnsi="Times New Roman" w:cs="Times New Roman"/>
          <w:sz w:val="20"/>
          <w:szCs w:val="20"/>
        </w:rPr>
      </w:pPr>
      <w:r w:rsidRPr="00D31683">
        <w:rPr>
          <w:rFonts w:ascii="Times New Roman" w:hAnsi="Times New Roman" w:cs="Times New Roman"/>
          <w:sz w:val="20"/>
          <w:szCs w:val="20"/>
        </w:rPr>
        <w:t xml:space="preserve">    protocol            = "HTTP"</w:t>
      </w:r>
    </w:p>
    <w:p w14:paraId="106DB031" w14:textId="77777777" w:rsidR="00D31683" w:rsidRPr="00D31683" w:rsidRDefault="00D31683" w:rsidP="00D31683">
      <w:pPr>
        <w:pStyle w:val="ListParagraph"/>
        <w:shd w:val="clear" w:color="auto" w:fill="F2F2F2" w:themeFill="background1" w:themeFillShade="F2"/>
        <w:ind w:left="502"/>
        <w:rPr>
          <w:rFonts w:ascii="Times New Roman" w:hAnsi="Times New Roman" w:cs="Times New Roman"/>
          <w:sz w:val="20"/>
          <w:szCs w:val="20"/>
        </w:rPr>
      </w:pPr>
      <w:r w:rsidRPr="00D31683">
        <w:rPr>
          <w:rFonts w:ascii="Times New Roman" w:hAnsi="Times New Roman" w:cs="Times New Roman"/>
          <w:sz w:val="20"/>
          <w:szCs w:val="20"/>
        </w:rPr>
        <w:t xml:space="preserve">    interval            = 30</w:t>
      </w:r>
    </w:p>
    <w:p w14:paraId="5B0CEF96" w14:textId="77777777" w:rsidR="00D31683" w:rsidRPr="00D31683" w:rsidRDefault="00D31683" w:rsidP="00D31683">
      <w:pPr>
        <w:pStyle w:val="ListParagraph"/>
        <w:shd w:val="clear" w:color="auto" w:fill="F2F2F2" w:themeFill="background1" w:themeFillShade="F2"/>
        <w:ind w:left="502"/>
        <w:rPr>
          <w:rFonts w:ascii="Times New Roman" w:hAnsi="Times New Roman" w:cs="Times New Roman"/>
          <w:sz w:val="20"/>
          <w:szCs w:val="20"/>
        </w:rPr>
      </w:pPr>
      <w:r w:rsidRPr="00D31683">
        <w:rPr>
          <w:rFonts w:ascii="Times New Roman" w:hAnsi="Times New Roman" w:cs="Times New Roman"/>
          <w:sz w:val="20"/>
          <w:szCs w:val="20"/>
        </w:rPr>
        <w:t xml:space="preserve">    timeout             = 5</w:t>
      </w:r>
    </w:p>
    <w:p w14:paraId="1A5038A4" w14:textId="77777777" w:rsidR="00D31683" w:rsidRPr="00D31683" w:rsidRDefault="00D31683" w:rsidP="00D31683">
      <w:pPr>
        <w:pStyle w:val="ListParagraph"/>
        <w:shd w:val="clear" w:color="auto" w:fill="F2F2F2" w:themeFill="background1" w:themeFillShade="F2"/>
        <w:ind w:left="502"/>
        <w:rPr>
          <w:rFonts w:ascii="Times New Roman" w:hAnsi="Times New Roman" w:cs="Times New Roman"/>
          <w:sz w:val="20"/>
          <w:szCs w:val="20"/>
        </w:rPr>
      </w:pPr>
      <w:r w:rsidRPr="00D31683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D31683">
        <w:rPr>
          <w:rFonts w:ascii="Times New Roman" w:hAnsi="Times New Roman" w:cs="Times New Roman"/>
          <w:sz w:val="20"/>
          <w:szCs w:val="20"/>
        </w:rPr>
        <w:t>healthy_threshold</w:t>
      </w:r>
      <w:proofErr w:type="spellEnd"/>
      <w:r w:rsidRPr="00D31683">
        <w:rPr>
          <w:rFonts w:ascii="Times New Roman" w:hAnsi="Times New Roman" w:cs="Times New Roman"/>
          <w:sz w:val="20"/>
          <w:szCs w:val="20"/>
        </w:rPr>
        <w:t xml:space="preserve">   = 2</w:t>
      </w:r>
    </w:p>
    <w:p w14:paraId="1299BBAE" w14:textId="77777777" w:rsidR="00D31683" w:rsidRPr="00D31683" w:rsidRDefault="00D31683" w:rsidP="00D31683">
      <w:pPr>
        <w:pStyle w:val="ListParagraph"/>
        <w:shd w:val="clear" w:color="auto" w:fill="F2F2F2" w:themeFill="background1" w:themeFillShade="F2"/>
        <w:ind w:left="502"/>
        <w:rPr>
          <w:rFonts w:ascii="Times New Roman" w:hAnsi="Times New Roman" w:cs="Times New Roman"/>
          <w:sz w:val="20"/>
          <w:szCs w:val="20"/>
        </w:rPr>
      </w:pPr>
      <w:r w:rsidRPr="00D31683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D31683">
        <w:rPr>
          <w:rFonts w:ascii="Times New Roman" w:hAnsi="Times New Roman" w:cs="Times New Roman"/>
          <w:sz w:val="20"/>
          <w:szCs w:val="20"/>
        </w:rPr>
        <w:t>unhealthy_threshold</w:t>
      </w:r>
      <w:proofErr w:type="spellEnd"/>
      <w:r w:rsidRPr="00D31683">
        <w:rPr>
          <w:rFonts w:ascii="Times New Roman" w:hAnsi="Times New Roman" w:cs="Times New Roman"/>
          <w:sz w:val="20"/>
          <w:szCs w:val="20"/>
        </w:rPr>
        <w:t xml:space="preserve"> = 2</w:t>
      </w:r>
    </w:p>
    <w:p w14:paraId="2EC1BC5B" w14:textId="77777777" w:rsidR="00D31683" w:rsidRPr="00D31683" w:rsidRDefault="00D31683" w:rsidP="00D31683">
      <w:pPr>
        <w:pStyle w:val="ListParagraph"/>
        <w:shd w:val="clear" w:color="auto" w:fill="F2F2F2" w:themeFill="background1" w:themeFillShade="F2"/>
        <w:ind w:left="502"/>
        <w:rPr>
          <w:rFonts w:ascii="Times New Roman" w:hAnsi="Times New Roman" w:cs="Times New Roman"/>
          <w:sz w:val="20"/>
          <w:szCs w:val="20"/>
        </w:rPr>
      </w:pPr>
      <w:r w:rsidRPr="00D31683">
        <w:rPr>
          <w:rFonts w:ascii="Times New Roman" w:hAnsi="Times New Roman" w:cs="Times New Roman"/>
          <w:sz w:val="20"/>
          <w:szCs w:val="20"/>
        </w:rPr>
        <w:t xml:space="preserve">  }</w:t>
      </w:r>
    </w:p>
    <w:p w14:paraId="5963C719" w14:textId="77777777" w:rsidR="00D31683" w:rsidRPr="00D31683" w:rsidRDefault="00D31683" w:rsidP="00D31683">
      <w:pPr>
        <w:pStyle w:val="ListParagraph"/>
        <w:shd w:val="clear" w:color="auto" w:fill="F2F2F2" w:themeFill="background1" w:themeFillShade="F2"/>
        <w:ind w:left="502"/>
        <w:rPr>
          <w:rFonts w:ascii="Times New Roman" w:hAnsi="Times New Roman" w:cs="Times New Roman"/>
          <w:sz w:val="20"/>
          <w:szCs w:val="20"/>
        </w:rPr>
      </w:pPr>
    </w:p>
    <w:p w14:paraId="63D9F454" w14:textId="77777777" w:rsidR="00D31683" w:rsidRPr="00D31683" w:rsidRDefault="00D31683" w:rsidP="00D31683">
      <w:pPr>
        <w:pStyle w:val="ListParagraph"/>
        <w:shd w:val="clear" w:color="auto" w:fill="F2F2F2" w:themeFill="background1" w:themeFillShade="F2"/>
        <w:ind w:left="502"/>
        <w:rPr>
          <w:rFonts w:ascii="Times New Roman" w:hAnsi="Times New Roman" w:cs="Times New Roman"/>
          <w:sz w:val="20"/>
          <w:szCs w:val="20"/>
        </w:rPr>
      </w:pPr>
      <w:r w:rsidRPr="00D31683">
        <w:rPr>
          <w:rFonts w:ascii="Times New Roman" w:hAnsi="Times New Roman" w:cs="Times New Roman"/>
          <w:sz w:val="20"/>
          <w:szCs w:val="20"/>
        </w:rPr>
        <w:t xml:space="preserve">  tags = {</w:t>
      </w:r>
    </w:p>
    <w:p w14:paraId="3B7F2A16" w14:textId="77777777" w:rsidR="00D31683" w:rsidRPr="00D31683" w:rsidRDefault="00D31683" w:rsidP="00D31683">
      <w:pPr>
        <w:pStyle w:val="ListParagraph"/>
        <w:shd w:val="clear" w:color="auto" w:fill="F2F2F2" w:themeFill="background1" w:themeFillShade="F2"/>
        <w:ind w:left="502"/>
        <w:rPr>
          <w:rFonts w:ascii="Times New Roman" w:hAnsi="Times New Roman" w:cs="Times New Roman"/>
          <w:sz w:val="20"/>
          <w:szCs w:val="20"/>
        </w:rPr>
      </w:pPr>
      <w:r w:rsidRPr="00D31683">
        <w:rPr>
          <w:rFonts w:ascii="Times New Roman" w:hAnsi="Times New Roman" w:cs="Times New Roman"/>
          <w:sz w:val="20"/>
          <w:szCs w:val="20"/>
        </w:rPr>
        <w:t xml:space="preserve">    Name = "web-</w:t>
      </w:r>
      <w:proofErr w:type="spellStart"/>
      <w:r w:rsidRPr="00D31683">
        <w:rPr>
          <w:rFonts w:ascii="Times New Roman" w:hAnsi="Times New Roman" w:cs="Times New Roman"/>
          <w:sz w:val="20"/>
          <w:szCs w:val="20"/>
        </w:rPr>
        <w:t>tg</w:t>
      </w:r>
      <w:proofErr w:type="spellEnd"/>
      <w:r w:rsidRPr="00D31683">
        <w:rPr>
          <w:rFonts w:ascii="Times New Roman" w:hAnsi="Times New Roman" w:cs="Times New Roman"/>
          <w:sz w:val="20"/>
          <w:szCs w:val="20"/>
        </w:rPr>
        <w:t>"</w:t>
      </w:r>
    </w:p>
    <w:p w14:paraId="187E533B" w14:textId="77777777" w:rsidR="00D31683" w:rsidRPr="00D31683" w:rsidRDefault="00D31683" w:rsidP="00D31683">
      <w:pPr>
        <w:pStyle w:val="ListParagraph"/>
        <w:shd w:val="clear" w:color="auto" w:fill="F2F2F2" w:themeFill="background1" w:themeFillShade="F2"/>
        <w:ind w:left="502"/>
        <w:rPr>
          <w:rFonts w:ascii="Times New Roman" w:hAnsi="Times New Roman" w:cs="Times New Roman"/>
          <w:sz w:val="20"/>
          <w:szCs w:val="20"/>
        </w:rPr>
      </w:pPr>
      <w:r w:rsidRPr="00D31683">
        <w:rPr>
          <w:rFonts w:ascii="Times New Roman" w:hAnsi="Times New Roman" w:cs="Times New Roman"/>
          <w:sz w:val="20"/>
          <w:szCs w:val="20"/>
        </w:rPr>
        <w:t xml:space="preserve">  }</w:t>
      </w:r>
    </w:p>
    <w:p w14:paraId="414BAB9E" w14:textId="77777777" w:rsidR="00D31683" w:rsidRPr="00D31683" w:rsidRDefault="00D31683" w:rsidP="00D31683">
      <w:pPr>
        <w:pStyle w:val="ListParagraph"/>
        <w:shd w:val="clear" w:color="auto" w:fill="F2F2F2" w:themeFill="background1" w:themeFillShade="F2"/>
        <w:ind w:left="502"/>
        <w:rPr>
          <w:rFonts w:ascii="Times New Roman" w:hAnsi="Times New Roman" w:cs="Times New Roman"/>
          <w:sz w:val="20"/>
          <w:szCs w:val="20"/>
        </w:rPr>
      </w:pPr>
      <w:r w:rsidRPr="00D31683">
        <w:rPr>
          <w:rFonts w:ascii="Times New Roman" w:hAnsi="Times New Roman" w:cs="Times New Roman"/>
          <w:sz w:val="20"/>
          <w:szCs w:val="20"/>
        </w:rPr>
        <w:t>}</w:t>
      </w:r>
    </w:p>
    <w:p w14:paraId="0F03942F" w14:textId="77777777" w:rsidR="00D31683" w:rsidRPr="00D31683" w:rsidRDefault="00D31683" w:rsidP="00D31683">
      <w:pPr>
        <w:pStyle w:val="ListParagraph"/>
        <w:shd w:val="clear" w:color="auto" w:fill="F2F2F2" w:themeFill="background1" w:themeFillShade="F2"/>
        <w:ind w:left="502"/>
        <w:rPr>
          <w:rFonts w:ascii="Times New Roman" w:hAnsi="Times New Roman" w:cs="Times New Roman"/>
          <w:sz w:val="20"/>
          <w:szCs w:val="20"/>
        </w:rPr>
      </w:pPr>
    </w:p>
    <w:p w14:paraId="17588301" w14:textId="77777777" w:rsidR="00D31683" w:rsidRPr="00D31683" w:rsidRDefault="00D31683" w:rsidP="00D31683">
      <w:pPr>
        <w:pStyle w:val="ListParagraph"/>
        <w:shd w:val="clear" w:color="auto" w:fill="F2F2F2" w:themeFill="background1" w:themeFillShade="F2"/>
        <w:ind w:left="502"/>
        <w:rPr>
          <w:rFonts w:ascii="Times New Roman" w:hAnsi="Times New Roman" w:cs="Times New Roman"/>
          <w:sz w:val="20"/>
          <w:szCs w:val="20"/>
        </w:rPr>
      </w:pPr>
      <w:r w:rsidRPr="00D31683">
        <w:rPr>
          <w:rFonts w:ascii="Times New Roman" w:hAnsi="Times New Roman" w:cs="Times New Roman"/>
          <w:sz w:val="20"/>
          <w:szCs w:val="20"/>
        </w:rPr>
        <w:t>resource "</w:t>
      </w:r>
      <w:proofErr w:type="spellStart"/>
      <w:r w:rsidRPr="00D31683">
        <w:rPr>
          <w:rFonts w:ascii="Times New Roman" w:hAnsi="Times New Roman" w:cs="Times New Roman"/>
          <w:sz w:val="20"/>
          <w:szCs w:val="20"/>
        </w:rPr>
        <w:t>aws_lb_target_group_attachment</w:t>
      </w:r>
      <w:proofErr w:type="spellEnd"/>
      <w:r w:rsidRPr="00D31683">
        <w:rPr>
          <w:rFonts w:ascii="Times New Roman" w:hAnsi="Times New Roman" w:cs="Times New Roman"/>
          <w:sz w:val="20"/>
          <w:szCs w:val="20"/>
        </w:rPr>
        <w:t>" "attach" {</w:t>
      </w:r>
    </w:p>
    <w:p w14:paraId="39A66C1F" w14:textId="77777777" w:rsidR="00D31683" w:rsidRPr="00D31683" w:rsidRDefault="00D31683" w:rsidP="00D31683">
      <w:pPr>
        <w:pStyle w:val="ListParagraph"/>
        <w:shd w:val="clear" w:color="auto" w:fill="F2F2F2" w:themeFill="background1" w:themeFillShade="F2"/>
        <w:ind w:left="502"/>
        <w:rPr>
          <w:rFonts w:ascii="Times New Roman" w:hAnsi="Times New Roman" w:cs="Times New Roman"/>
          <w:sz w:val="20"/>
          <w:szCs w:val="20"/>
        </w:rPr>
      </w:pPr>
      <w:r w:rsidRPr="00D31683">
        <w:rPr>
          <w:rFonts w:ascii="Times New Roman" w:hAnsi="Times New Roman" w:cs="Times New Roman"/>
          <w:sz w:val="20"/>
          <w:szCs w:val="20"/>
        </w:rPr>
        <w:t xml:space="preserve">  count            = 2</w:t>
      </w:r>
    </w:p>
    <w:p w14:paraId="408EA1ED" w14:textId="77777777" w:rsidR="00D31683" w:rsidRPr="00D31683" w:rsidRDefault="00D31683" w:rsidP="00D31683">
      <w:pPr>
        <w:pStyle w:val="ListParagraph"/>
        <w:shd w:val="clear" w:color="auto" w:fill="F2F2F2" w:themeFill="background1" w:themeFillShade="F2"/>
        <w:ind w:left="502"/>
        <w:rPr>
          <w:rFonts w:ascii="Times New Roman" w:hAnsi="Times New Roman" w:cs="Times New Roman"/>
          <w:sz w:val="20"/>
          <w:szCs w:val="20"/>
        </w:rPr>
      </w:pPr>
      <w:r w:rsidRPr="00D31683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D31683">
        <w:rPr>
          <w:rFonts w:ascii="Times New Roman" w:hAnsi="Times New Roman" w:cs="Times New Roman"/>
          <w:sz w:val="20"/>
          <w:szCs w:val="20"/>
        </w:rPr>
        <w:t>target_group_arn</w:t>
      </w:r>
      <w:proofErr w:type="spellEnd"/>
      <w:r w:rsidRPr="00D31683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D31683">
        <w:rPr>
          <w:rFonts w:ascii="Times New Roman" w:hAnsi="Times New Roman" w:cs="Times New Roman"/>
          <w:sz w:val="20"/>
          <w:szCs w:val="20"/>
        </w:rPr>
        <w:t>aws_lb_target_group.tg.arn</w:t>
      </w:r>
      <w:proofErr w:type="spellEnd"/>
    </w:p>
    <w:p w14:paraId="3AE6D192" w14:textId="77777777" w:rsidR="00D31683" w:rsidRPr="00D31683" w:rsidRDefault="00D31683" w:rsidP="00D31683">
      <w:pPr>
        <w:pStyle w:val="ListParagraph"/>
        <w:shd w:val="clear" w:color="auto" w:fill="F2F2F2" w:themeFill="background1" w:themeFillShade="F2"/>
        <w:ind w:left="502"/>
        <w:rPr>
          <w:rFonts w:ascii="Times New Roman" w:hAnsi="Times New Roman" w:cs="Times New Roman"/>
          <w:sz w:val="20"/>
          <w:szCs w:val="20"/>
        </w:rPr>
      </w:pPr>
      <w:r w:rsidRPr="00D31683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D31683">
        <w:rPr>
          <w:rFonts w:ascii="Times New Roman" w:hAnsi="Times New Roman" w:cs="Times New Roman"/>
          <w:sz w:val="20"/>
          <w:szCs w:val="20"/>
        </w:rPr>
        <w:t>target_id</w:t>
      </w:r>
      <w:proofErr w:type="spellEnd"/>
      <w:r w:rsidRPr="00D31683">
        <w:rPr>
          <w:rFonts w:ascii="Times New Roman" w:hAnsi="Times New Roman" w:cs="Times New Roman"/>
          <w:sz w:val="20"/>
          <w:szCs w:val="20"/>
        </w:rPr>
        <w:t xml:space="preserve">        = </w:t>
      </w:r>
      <w:proofErr w:type="spellStart"/>
      <w:r w:rsidRPr="00D31683">
        <w:rPr>
          <w:rFonts w:ascii="Times New Roman" w:hAnsi="Times New Roman" w:cs="Times New Roman"/>
          <w:sz w:val="20"/>
          <w:szCs w:val="20"/>
        </w:rPr>
        <w:t>aws_instance.web</w:t>
      </w:r>
      <w:proofErr w:type="spellEnd"/>
      <w:r w:rsidRPr="00D31683">
        <w:rPr>
          <w:rFonts w:ascii="Times New Roman" w:hAnsi="Times New Roman" w:cs="Times New Roman"/>
          <w:sz w:val="20"/>
          <w:szCs w:val="20"/>
        </w:rPr>
        <w:t>[</w:t>
      </w:r>
      <w:proofErr w:type="spellStart"/>
      <w:r w:rsidRPr="00D31683">
        <w:rPr>
          <w:rFonts w:ascii="Times New Roman" w:hAnsi="Times New Roman" w:cs="Times New Roman"/>
          <w:sz w:val="20"/>
          <w:szCs w:val="20"/>
        </w:rPr>
        <w:t>count.index</w:t>
      </w:r>
      <w:proofErr w:type="spellEnd"/>
      <w:r w:rsidRPr="00D31683">
        <w:rPr>
          <w:rFonts w:ascii="Times New Roman" w:hAnsi="Times New Roman" w:cs="Times New Roman"/>
          <w:sz w:val="20"/>
          <w:szCs w:val="20"/>
        </w:rPr>
        <w:t>].id</w:t>
      </w:r>
    </w:p>
    <w:p w14:paraId="4402AB06" w14:textId="77777777" w:rsidR="00D31683" w:rsidRPr="00D31683" w:rsidRDefault="00D31683" w:rsidP="00D31683">
      <w:pPr>
        <w:pStyle w:val="ListParagraph"/>
        <w:shd w:val="clear" w:color="auto" w:fill="F2F2F2" w:themeFill="background1" w:themeFillShade="F2"/>
        <w:ind w:left="502"/>
        <w:rPr>
          <w:rFonts w:ascii="Times New Roman" w:hAnsi="Times New Roman" w:cs="Times New Roman"/>
          <w:sz w:val="20"/>
          <w:szCs w:val="20"/>
        </w:rPr>
      </w:pPr>
      <w:r w:rsidRPr="00D31683">
        <w:rPr>
          <w:rFonts w:ascii="Times New Roman" w:hAnsi="Times New Roman" w:cs="Times New Roman"/>
          <w:sz w:val="20"/>
          <w:szCs w:val="20"/>
        </w:rPr>
        <w:t xml:space="preserve">  port             = 80</w:t>
      </w:r>
    </w:p>
    <w:p w14:paraId="3567EEFB" w14:textId="77777777" w:rsidR="00D31683" w:rsidRPr="00D31683" w:rsidRDefault="00D31683" w:rsidP="00D31683">
      <w:pPr>
        <w:pStyle w:val="ListParagraph"/>
        <w:shd w:val="clear" w:color="auto" w:fill="F2F2F2" w:themeFill="background1" w:themeFillShade="F2"/>
        <w:ind w:left="502"/>
        <w:rPr>
          <w:rFonts w:ascii="Times New Roman" w:hAnsi="Times New Roman" w:cs="Times New Roman"/>
          <w:sz w:val="20"/>
          <w:szCs w:val="20"/>
        </w:rPr>
      </w:pPr>
      <w:r w:rsidRPr="00D31683">
        <w:rPr>
          <w:rFonts w:ascii="Times New Roman" w:hAnsi="Times New Roman" w:cs="Times New Roman"/>
          <w:sz w:val="20"/>
          <w:szCs w:val="20"/>
        </w:rPr>
        <w:t>}</w:t>
      </w:r>
    </w:p>
    <w:p w14:paraId="6F47D8F0" w14:textId="77777777" w:rsidR="00D31683" w:rsidRPr="00D31683" w:rsidRDefault="00D31683" w:rsidP="00D31683">
      <w:pPr>
        <w:pStyle w:val="ListParagraph"/>
        <w:shd w:val="clear" w:color="auto" w:fill="F2F2F2" w:themeFill="background1" w:themeFillShade="F2"/>
        <w:ind w:left="502"/>
        <w:rPr>
          <w:rFonts w:ascii="Times New Roman" w:hAnsi="Times New Roman" w:cs="Times New Roman"/>
          <w:sz w:val="20"/>
          <w:szCs w:val="20"/>
        </w:rPr>
      </w:pPr>
    </w:p>
    <w:p w14:paraId="325A7383" w14:textId="77777777" w:rsidR="00D31683" w:rsidRPr="00D31683" w:rsidRDefault="00D31683" w:rsidP="00D31683">
      <w:pPr>
        <w:pStyle w:val="ListParagraph"/>
        <w:shd w:val="clear" w:color="auto" w:fill="F2F2F2" w:themeFill="background1" w:themeFillShade="F2"/>
        <w:ind w:left="502"/>
        <w:rPr>
          <w:rFonts w:ascii="Times New Roman" w:hAnsi="Times New Roman" w:cs="Times New Roman"/>
          <w:sz w:val="20"/>
          <w:szCs w:val="20"/>
        </w:rPr>
      </w:pPr>
      <w:r w:rsidRPr="00D31683">
        <w:rPr>
          <w:rFonts w:ascii="Times New Roman" w:hAnsi="Times New Roman" w:cs="Times New Roman"/>
          <w:sz w:val="20"/>
          <w:szCs w:val="20"/>
        </w:rPr>
        <w:t>resource "</w:t>
      </w:r>
      <w:proofErr w:type="spellStart"/>
      <w:r w:rsidRPr="00D31683">
        <w:rPr>
          <w:rFonts w:ascii="Times New Roman" w:hAnsi="Times New Roman" w:cs="Times New Roman"/>
          <w:sz w:val="20"/>
          <w:szCs w:val="20"/>
        </w:rPr>
        <w:t>aws_lb_listener</w:t>
      </w:r>
      <w:proofErr w:type="spellEnd"/>
      <w:r w:rsidRPr="00D31683">
        <w:rPr>
          <w:rFonts w:ascii="Times New Roman" w:hAnsi="Times New Roman" w:cs="Times New Roman"/>
          <w:sz w:val="20"/>
          <w:szCs w:val="20"/>
        </w:rPr>
        <w:t>" "http" {</w:t>
      </w:r>
    </w:p>
    <w:p w14:paraId="530E3A09" w14:textId="77777777" w:rsidR="00D31683" w:rsidRPr="00D31683" w:rsidRDefault="00D31683" w:rsidP="00D31683">
      <w:pPr>
        <w:pStyle w:val="ListParagraph"/>
        <w:shd w:val="clear" w:color="auto" w:fill="F2F2F2" w:themeFill="background1" w:themeFillShade="F2"/>
        <w:ind w:left="502"/>
        <w:rPr>
          <w:rFonts w:ascii="Times New Roman" w:hAnsi="Times New Roman" w:cs="Times New Roman"/>
          <w:sz w:val="20"/>
          <w:szCs w:val="20"/>
        </w:rPr>
      </w:pPr>
      <w:r w:rsidRPr="00D31683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D31683">
        <w:rPr>
          <w:rFonts w:ascii="Times New Roman" w:hAnsi="Times New Roman" w:cs="Times New Roman"/>
          <w:sz w:val="20"/>
          <w:szCs w:val="20"/>
        </w:rPr>
        <w:t>load_balancer_arn</w:t>
      </w:r>
      <w:proofErr w:type="spellEnd"/>
      <w:r w:rsidRPr="00D31683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D31683">
        <w:rPr>
          <w:rFonts w:ascii="Times New Roman" w:hAnsi="Times New Roman" w:cs="Times New Roman"/>
          <w:sz w:val="20"/>
          <w:szCs w:val="20"/>
        </w:rPr>
        <w:t>aws_lb.alb.arn</w:t>
      </w:r>
      <w:proofErr w:type="spellEnd"/>
    </w:p>
    <w:p w14:paraId="63D5561E" w14:textId="77777777" w:rsidR="00D31683" w:rsidRPr="00D31683" w:rsidRDefault="00D31683" w:rsidP="00D31683">
      <w:pPr>
        <w:pStyle w:val="ListParagraph"/>
        <w:shd w:val="clear" w:color="auto" w:fill="F2F2F2" w:themeFill="background1" w:themeFillShade="F2"/>
        <w:ind w:left="502"/>
        <w:rPr>
          <w:rFonts w:ascii="Times New Roman" w:hAnsi="Times New Roman" w:cs="Times New Roman"/>
          <w:sz w:val="20"/>
          <w:szCs w:val="20"/>
        </w:rPr>
      </w:pPr>
      <w:r w:rsidRPr="00D31683">
        <w:rPr>
          <w:rFonts w:ascii="Times New Roman" w:hAnsi="Times New Roman" w:cs="Times New Roman"/>
          <w:sz w:val="20"/>
          <w:szCs w:val="20"/>
        </w:rPr>
        <w:t xml:space="preserve">  port              = 80</w:t>
      </w:r>
    </w:p>
    <w:p w14:paraId="0A55977E" w14:textId="77777777" w:rsidR="00D31683" w:rsidRPr="00D31683" w:rsidRDefault="00D31683" w:rsidP="00D31683">
      <w:pPr>
        <w:pStyle w:val="ListParagraph"/>
        <w:shd w:val="clear" w:color="auto" w:fill="F2F2F2" w:themeFill="background1" w:themeFillShade="F2"/>
        <w:ind w:left="502"/>
        <w:rPr>
          <w:rFonts w:ascii="Times New Roman" w:hAnsi="Times New Roman" w:cs="Times New Roman"/>
          <w:sz w:val="20"/>
          <w:szCs w:val="20"/>
        </w:rPr>
      </w:pPr>
      <w:r w:rsidRPr="00D31683">
        <w:rPr>
          <w:rFonts w:ascii="Times New Roman" w:hAnsi="Times New Roman" w:cs="Times New Roman"/>
          <w:sz w:val="20"/>
          <w:szCs w:val="20"/>
        </w:rPr>
        <w:t xml:space="preserve">  protocol          = "HTTP"</w:t>
      </w:r>
    </w:p>
    <w:p w14:paraId="10A1610B" w14:textId="77777777" w:rsidR="00D31683" w:rsidRPr="00D31683" w:rsidRDefault="00D31683" w:rsidP="00D31683">
      <w:pPr>
        <w:pStyle w:val="ListParagraph"/>
        <w:shd w:val="clear" w:color="auto" w:fill="F2F2F2" w:themeFill="background1" w:themeFillShade="F2"/>
        <w:ind w:left="502"/>
        <w:rPr>
          <w:rFonts w:ascii="Times New Roman" w:hAnsi="Times New Roman" w:cs="Times New Roman"/>
          <w:sz w:val="20"/>
          <w:szCs w:val="20"/>
        </w:rPr>
      </w:pPr>
    </w:p>
    <w:p w14:paraId="1A14932D" w14:textId="77777777" w:rsidR="00D31683" w:rsidRPr="00D31683" w:rsidRDefault="00D31683" w:rsidP="00D31683">
      <w:pPr>
        <w:pStyle w:val="ListParagraph"/>
        <w:shd w:val="clear" w:color="auto" w:fill="F2F2F2" w:themeFill="background1" w:themeFillShade="F2"/>
        <w:ind w:left="502"/>
        <w:rPr>
          <w:rFonts w:ascii="Times New Roman" w:hAnsi="Times New Roman" w:cs="Times New Roman"/>
          <w:sz w:val="20"/>
          <w:szCs w:val="20"/>
        </w:rPr>
      </w:pPr>
      <w:r w:rsidRPr="00D31683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D31683">
        <w:rPr>
          <w:rFonts w:ascii="Times New Roman" w:hAnsi="Times New Roman" w:cs="Times New Roman"/>
          <w:sz w:val="20"/>
          <w:szCs w:val="20"/>
        </w:rPr>
        <w:t>default_action</w:t>
      </w:r>
      <w:proofErr w:type="spellEnd"/>
      <w:r w:rsidRPr="00D31683">
        <w:rPr>
          <w:rFonts w:ascii="Times New Roman" w:hAnsi="Times New Roman" w:cs="Times New Roman"/>
          <w:sz w:val="20"/>
          <w:szCs w:val="20"/>
        </w:rPr>
        <w:t xml:space="preserve"> {</w:t>
      </w:r>
    </w:p>
    <w:p w14:paraId="225EF752" w14:textId="77777777" w:rsidR="00D31683" w:rsidRPr="00D31683" w:rsidRDefault="00D31683" w:rsidP="00D31683">
      <w:pPr>
        <w:pStyle w:val="ListParagraph"/>
        <w:shd w:val="clear" w:color="auto" w:fill="F2F2F2" w:themeFill="background1" w:themeFillShade="F2"/>
        <w:ind w:left="502"/>
        <w:rPr>
          <w:rFonts w:ascii="Times New Roman" w:hAnsi="Times New Roman" w:cs="Times New Roman"/>
          <w:sz w:val="20"/>
          <w:szCs w:val="20"/>
        </w:rPr>
      </w:pPr>
      <w:r w:rsidRPr="00D31683">
        <w:rPr>
          <w:rFonts w:ascii="Times New Roman" w:hAnsi="Times New Roman" w:cs="Times New Roman"/>
          <w:sz w:val="20"/>
          <w:szCs w:val="20"/>
        </w:rPr>
        <w:t xml:space="preserve">    type             = "forward"</w:t>
      </w:r>
    </w:p>
    <w:p w14:paraId="3042D3B1" w14:textId="77777777" w:rsidR="00D31683" w:rsidRPr="00D31683" w:rsidRDefault="00D31683" w:rsidP="00D31683">
      <w:pPr>
        <w:pStyle w:val="ListParagraph"/>
        <w:shd w:val="clear" w:color="auto" w:fill="F2F2F2" w:themeFill="background1" w:themeFillShade="F2"/>
        <w:ind w:left="502"/>
        <w:rPr>
          <w:rFonts w:ascii="Times New Roman" w:hAnsi="Times New Roman" w:cs="Times New Roman"/>
          <w:sz w:val="20"/>
          <w:szCs w:val="20"/>
        </w:rPr>
      </w:pPr>
      <w:r w:rsidRPr="00D31683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D31683">
        <w:rPr>
          <w:rFonts w:ascii="Times New Roman" w:hAnsi="Times New Roman" w:cs="Times New Roman"/>
          <w:sz w:val="20"/>
          <w:szCs w:val="20"/>
        </w:rPr>
        <w:t>target_group_arn</w:t>
      </w:r>
      <w:proofErr w:type="spellEnd"/>
      <w:r w:rsidRPr="00D31683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D31683">
        <w:rPr>
          <w:rFonts w:ascii="Times New Roman" w:hAnsi="Times New Roman" w:cs="Times New Roman"/>
          <w:sz w:val="20"/>
          <w:szCs w:val="20"/>
        </w:rPr>
        <w:t>aws_lb_target_group.tg.arn</w:t>
      </w:r>
      <w:proofErr w:type="spellEnd"/>
    </w:p>
    <w:p w14:paraId="0EBFEB0C" w14:textId="77777777" w:rsidR="00D31683" w:rsidRPr="00D31683" w:rsidRDefault="00D31683" w:rsidP="00D31683">
      <w:pPr>
        <w:pStyle w:val="ListParagraph"/>
        <w:shd w:val="clear" w:color="auto" w:fill="F2F2F2" w:themeFill="background1" w:themeFillShade="F2"/>
        <w:ind w:left="502"/>
        <w:rPr>
          <w:rFonts w:ascii="Times New Roman" w:hAnsi="Times New Roman" w:cs="Times New Roman"/>
          <w:sz w:val="20"/>
          <w:szCs w:val="20"/>
        </w:rPr>
      </w:pPr>
      <w:r w:rsidRPr="00D31683">
        <w:rPr>
          <w:rFonts w:ascii="Times New Roman" w:hAnsi="Times New Roman" w:cs="Times New Roman"/>
          <w:sz w:val="20"/>
          <w:szCs w:val="20"/>
        </w:rPr>
        <w:t xml:space="preserve">  }</w:t>
      </w:r>
    </w:p>
    <w:p w14:paraId="6364036A" w14:textId="77777777" w:rsidR="00D31683" w:rsidRDefault="00D31683" w:rsidP="00D31683">
      <w:pPr>
        <w:pStyle w:val="ListParagraph"/>
        <w:shd w:val="clear" w:color="auto" w:fill="F2F2F2" w:themeFill="background1" w:themeFillShade="F2"/>
        <w:ind w:left="502"/>
        <w:rPr>
          <w:rFonts w:ascii="Times New Roman" w:hAnsi="Times New Roman" w:cs="Times New Roman"/>
          <w:sz w:val="20"/>
          <w:szCs w:val="20"/>
        </w:rPr>
      </w:pPr>
      <w:r w:rsidRPr="00D31683">
        <w:rPr>
          <w:rFonts w:ascii="Times New Roman" w:hAnsi="Times New Roman" w:cs="Times New Roman"/>
          <w:sz w:val="20"/>
          <w:szCs w:val="20"/>
        </w:rPr>
        <w:t>}</w:t>
      </w:r>
    </w:p>
    <w:p w14:paraId="5799D333" w14:textId="77777777" w:rsidR="00D31683" w:rsidRDefault="00D31683" w:rsidP="00D31683">
      <w:pPr>
        <w:pStyle w:val="ListParagraph"/>
        <w:ind w:left="502"/>
        <w:rPr>
          <w:rFonts w:ascii="Times New Roman" w:hAnsi="Times New Roman" w:cs="Times New Roman"/>
          <w:sz w:val="20"/>
          <w:szCs w:val="20"/>
        </w:rPr>
      </w:pPr>
    </w:p>
    <w:p w14:paraId="2B1EF682" w14:textId="77777777" w:rsidR="00D31683" w:rsidRPr="00923A37" w:rsidRDefault="00D31683" w:rsidP="00D31683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b/>
          <w:bCs/>
          <w:sz w:val="20"/>
          <w:szCs w:val="20"/>
        </w:rPr>
      </w:pPr>
      <w:r w:rsidRPr="00923A37">
        <w:rPr>
          <w:rFonts w:ascii="Times New Roman" w:hAnsi="Times New Roman" w:cs="Times New Roman"/>
          <w:b/>
          <w:bCs/>
          <w:sz w:val="20"/>
          <w:szCs w:val="20"/>
        </w:rPr>
        <w:t>variable.tf</w:t>
      </w:r>
    </w:p>
    <w:p w14:paraId="02108D97" w14:textId="77777777" w:rsidR="00D31683" w:rsidRPr="00D31683" w:rsidRDefault="00D31683" w:rsidP="00D31683">
      <w:pPr>
        <w:pStyle w:val="ListParagraph"/>
        <w:shd w:val="clear" w:color="auto" w:fill="F2F2F2" w:themeFill="background1" w:themeFillShade="F2"/>
        <w:ind w:left="502"/>
        <w:rPr>
          <w:rFonts w:ascii="Times New Roman" w:hAnsi="Times New Roman" w:cs="Times New Roman"/>
          <w:sz w:val="20"/>
          <w:szCs w:val="20"/>
        </w:rPr>
      </w:pPr>
      <w:r w:rsidRPr="00D31683">
        <w:rPr>
          <w:rFonts w:ascii="Times New Roman" w:hAnsi="Times New Roman" w:cs="Times New Roman"/>
          <w:sz w:val="20"/>
          <w:szCs w:val="20"/>
        </w:rPr>
        <w:t>variable "region" {</w:t>
      </w:r>
    </w:p>
    <w:p w14:paraId="50149CB1" w14:textId="77777777" w:rsidR="00D31683" w:rsidRPr="00D31683" w:rsidRDefault="00D31683" w:rsidP="00D31683">
      <w:pPr>
        <w:pStyle w:val="ListParagraph"/>
        <w:shd w:val="clear" w:color="auto" w:fill="F2F2F2" w:themeFill="background1" w:themeFillShade="F2"/>
        <w:ind w:left="502"/>
        <w:rPr>
          <w:rFonts w:ascii="Times New Roman" w:hAnsi="Times New Roman" w:cs="Times New Roman"/>
          <w:sz w:val="20"/>
          <w:szCs w:val="20"/>
        </w:rPr>
      </w:pPr>
      <w:r w:rsidRPr="00D31683">
        <w:rPr>
          <w:rFonts w:ascii="Times New Roman" w:hAnsi="Times New Roman" w:cs="Times New Roman"/>
          <w:sz w:val="20"/>
          <w:szCs w:val="20"/>
        </w:rPr>
        <w:t xml:space="preserve">  description = "AWS region"</w:t>
      </w:r>
    </w:p>
    <w:p w14:paraId="41CC0D0B" w14:textId="77777777" w:rsidR="00D31683" w:rsidRPr="00D31683" w:rsidRDefault="00D31683" w:rsidP="00D31683">
      <w:pPr>
        <w:pStyle w:val="ListParagraph"/>
        <w:shd w:val="clear" w:color="auto" w:fill="F2F2F2" w:themeFill="background1" w:themeFillShade="F2"/>
        <w:ind w:left="502"/>
        <w:rPr>
          <w:rFonts w:ascii="Times New Roman" w:hAnsi="Times New Roman" w:cs="Times New Roman"/>
          <w:sz w:val="20"/>
          <w:szCs w:val="20"/>
        </w:rPr>
      </w:pPr>
      <w:r w:rsidRPr="00D31683">
        <w:rPr>
          <w:rFonts w:ascii="Times New Roman" w:hAnsi="Times New Roman" w:cs="Times New Roman"/>
          <w:sz w:val="20"/>
          <w:szCs w:val="20"/>
        </w:rPr>
        <w:t xml:space="preserve">  type        = string</w:t>
      </w:r>
    </w:p>
    <w:p w14:paraId="4C1D2833" w14:textId="77777777" w:rsidR="00D31683" w:rsidRPr="00D31683" w:rsidRDefault="00D31683" w:rsidP="00D31683">
      <w:pPr>
        <w:pStyle w:val="ListParagraph"/>
        <w:shd w:val="clear" w:color="auto" w:fill="F2F2F2" w:themeFill="background1" w:themeFillShade="F2"/>
        <w:ind w:left="502"/>
        <w:rPr>
          <w:rFonts w:ascii="Times New Roman" w:hAnsi="Times New Roman" w:cs="Times New Roman"/>
          <w:sz w:val="20"/>
          <w:szCs w:val="20"/>
        </w:rPr>
      </w:pPr>
      <w:r w:rsidRPr="00D31683">
        <w:rPr>
          <w:rFonts w:ascii="Times New Roman" w:hAnsi="Times New Roman" w:cs="Times New Roman"/>
          <w:sz w:val="20"/>
          <w:szCs w:val="20"/>
        </w:rPr>
        <w:t>}</w:t>
      </w:r>
    </w:p>
    <w:p w14:paraId="159C1821" w14:textId="77777777" w:rsidR="00D31683" w:rsidRPr="00D31683" w:rsidRDefault="00D31683" w:rsidP="00D31683">
      <w:pPr>
        <w:pStyle w:val="ListParagraph"/>
        <w:shd w:val="clear" w:color="auto" w:fill="F2F2F2" w:themeFill="background1" w:themeFillShade="F2"/>
        <w:ind w:left="502"/>
        <w:rPr>
          <w:rFonts w:ascii="Times New Roman" w:hAnsi="Times New Roman" w:cs="Times New Roman"/>
          <w:sz w:val="20"/>
          <w:szCs w:val="20"/>
        </w:rPr>
      </w:pPr>
    </w:p>
    <w:p w14:paraId="2056572C" w14:textId="77777777" w:rsidR="00D31683" w:rsidRPr="00D31683" w:rsidRDefault="00D31683" w:rsidP="00D31683">
      <w:pPr>
        <w:pStyle w:val="ListParagraph"/>
        <w:shd w:val="clear" w:color="auto" w:fill="F2F2F2" w:themeFill="background1" w:themeFillShade="F2"/>
        <w:ind w:left="502"/>
        <w:rPr>
          <w:rFonts w:ascii="Times New Roman" w:hAnsi="Times New Roman" w:cs="Times New Roman"/>
          <w:sz w:val="20"/>
          <w:szCs w:val="20"/>
        </w:rPr>
      </w:pPr>
      <w:r w:rsidRPr="00D31683">
        <w:rPr>
          <w:rFonts w:ascii="Times New Roman" w:hAnsi="Times New Roman" w:cs="Times New Roman"/>
          <w:sz w:val="20"/>
          <w:szCs w:val="20"/>
        </w:rPr>
        <w:t>variable "</w:t>
      </w:r>
      <w:proofErr w:type="spellStart"/>
      <w:r w:rsidRPr="00D31683">
        <w:rPr>
          <w:rFonts w:ascii="Times New Roman" w:hAnsi="Times New Roman" w:cs="Times New Roman"/>
          <w:sz w:val="20"/>
          <w:szCs w:val="20"/>
        </w:rPr>
        <w:t>ami_id</w:t>
      </w:r>
      <w:proofErr w:type="spellEnd"/>
      <w:r w:rsidRPr="00D31683">
        <w:rPr>
          <w:rFonts w:ascii="Times New Roman" w:hAnsi="Times New Roman" w:cs="Times New Roman"/>
          <w:sz w:val="20"/>
          <w:szCs w:val="20"/>
        </w:rPr>
        <w:t>" {</w:t>
      </w:r>
    </w:p>
    <w:p w14:paraId="2B5AFAC4" w14:textId="77777777" w:rsidR="00D31683" w:rsidRPr="00D31683" w:rsidRDefault="00D31683" w:rsidP="00D31683">
      <w:pPr>
        <w:pStyle w:val="ListParagraph"/>
        <w:shd w:val="clear" w:color="auto" w:fill="F2F2F2" w:themeFill="background1" w:themeFillShade="F2"/>
        <w:ind w:left="502"/>
        <w:rPr>
          <w:rFonts w:ascii="Times New Roman" w:hAnsi="Times New Roman" w:cs="Times New Roman"/>
          <w:sz w:val="20"/>
          <w:szCs w:val="20"/>
        </w:rPr>
      </w:pPr>
      <w:r w:rsidRPr="00D31683">
        <w:rPr>
          <w:rFonts w:ascii="Times New Roman" w:hAnsi="Times New Roman" w:cs="Times New Roman"/>
          <w:sz w:val="20"/>
          <w:szCs w:val="20"/>
        </w:rPr>
        <w:t xml:space="preserve">  description = "AMI ID for EC2"</w:t>
      </w:r>
    </w:p>
    <w:p w14:paraId="5C530B7E" w14:textId="77777777" w:rsidR="00D31683" w:rsidRPr="00D31683" w:rsidRDefault="00D31683" w:rsidP="00D31683">
      <w:pPr>
        <w:pStyle w:val="ListParagraph"/>
        <w:shd w:val="clear" w:color="auto" w:fill="F2F2F2" w:themeFill="background1" w:themeFillShade="F2"/>
        <w:ind w:left="502"/>
        <w:rPr>
          <w:rFonts w:ascii="Times New Roman" w:hAnsi="Times New Roman" w:cs="Times New Roman"/>
          <w:sz w:val="20"/>
          <w:szCs w:val="20"/>
        </w:rPr>
      </w:pPr>
      <w:r w:rsidRPr="00D31683">
        <w:rPr>
          <w:rFonts w:ascii="Times New Roman" w:hAnsi="Times New Roman" w:cs="Times New Roman"/>
          <w:sz w:val="20"/>
          <w:szCs w:val="20"/>
        </w:rPr>
        <w:t xml:space="preserve">  type        = string</w:t>
      </w:r>
    </w:p>
    <w:p w14:paraId="78ECB5E4" w14:textId="77777777" w:rsidR="00D31683" w:rsidRPr="00D31683" w:rsidRDefault="00D31683" w:rsidP="00D31683">
      <w:pPr>
        <w:pStyle w:val="ListParagraph"/>
        <w:shd w:val="clear" w:color="auto" w:fill="F2F2F2" w:themeFill="background1" w:themeFillShade="F2"/>
        <w:ind w:left="502"/>
        <w:rPr>
          <w:rFonts w:ascii="Times New Roman" w:hAnsi="Times New Roman" w:cs="Times New Roman"/>
          <w:sz w:val="20"/>
          <w:szCs w:val="20"/>
        </w:rPr>
      </w:pPr>
      <w:r w:rsidRPr="00D31683">
        <w:rPr>
          <w:rFonts w:ascii="Times New Roman" w:hAnsi="Times New Roman" w:cs="Times New Roman"/>
          <w:sz w:val="20"/>
          <w:szCs w:val="20"/>
        </w:rPr>
        <w:t>}</w:t>
      </w:r>
    </w:p>
    <w:p w14:paraId="2C0AD2DB" w14:textId="77777777" w:rsidR="00D31683" w:rsidRPr="00D31683" w:rsidRDefault="00D31683" w:rsidP="00D31683">
      <w:pPr>
        <w:pStyle w:val="ListParagraph"/>
        <w:shd w:val="clear" w:color="auto" w:fill="F2F2F2" w:themeFill="background1" w:themeFillShade="F2"/>
        <w:ind w:left="502"/>
        <w:rPr>
          <w:rFonts w:ascii="Times New Roman" w:hAnsi="Times New Roman" w:cs="Times New Roman"/>
          <w:sz w:val="20"/>
          <w:szCs w:val="20"/>
        </w:rPr>
      </w:pPr>
    </w:p>
    <w:p w14:paraId="3647EC1C" w14:textId="77777777" w:rsidR="00D31683" w:rsidRPr="00D31683" w:rsidRDefault="00D31683" w:rsidP="00D31683">
      <w:pPr>
        <w:pStyle w:val="ListParagraph"/>
        <w:shd w:val="clear" w:color="auto" w:fill="F2F2F2" w:themeFill="background1" w:themeFillShade="F2"/>
        <w:ind w:left="502"/>
        <w:rPr>
          <w:rFonts w:ascii="Times New Roman" w:hAnsi="Times New Roman" w:cs="Times New Roman"/>
          <w:sz w:val="20"/>
          <w:szCs w:val="20"/>
        </w:rPr>
      </w:pPr>
      <w:r w:rsidRPr="00D31683">
        <w:rPr>
          <w:rFonts w:ascii="Times New Roman" w:hAnsi="Times New Roman" w:cs="Times New Roman"/>
          <w:sz w:val="20"/>
          <w:szCs w:val="20"/>
        </w:rPr>
        <w:t>variable "</w:t>
      </w:r>
      <w:proofErr w:type="spellStart"/>
      <w:r w:rsidRPr="00D31683">
        <w:rPr>
          <w:rFonts w:ascii="Times New Roman" w:hAnsi="Times New Roman" w:cs="Times New Roman"/>
          <w:sz w:val="20"/>
          <w:szCs w:val="20"/>
        </w:rPr>
        <w:t>instance_type</w:t>
      </w:r>
      <w:proofErr w:type="spellEnd"/>
      <w:r w:rsidRPr="00D31683">
        <w:rPr>
          <w:rFonts w:ascii="Times New Roman" w:hAnsi="Times New Roman" w:cs="Times New Roman"/>
          <w:sz w:val="20"/>
          <w:szCs w:val="20"/>
        </w:rPr>
        <w:t>" {</w:t>
      </w:r>
    </w:p>
    <w:p w14:paraId="0039ABC4" w14:textId="77777777" w:rsidR="00D31683" w:rsidRPr="00D31683" w:rsidRDefault="00D31683" w:rsidP="00D31683">
      <w:pPr>
        <w:pStyle w:val="ListParagraph"/>
        <w:shd w:val="clear" w:color="auto" w:fill="F2F2F2" w:themeFill="background1" w:themeFillShade="F2"/>
        <w:ind w:left="502"/>
        <w:rPr>
          <w:rFonts w:ascii="Times New Roman" w:hAnsi="Times New Roman" w:cs="Times New Roman"/>
          <w:sz w:val="20"/>
          <w:szCs w:val="20"/>
        </w:rPr>
      </w:pPr>
      <w:r w:rsidRPr="00D31683">
        <w:rPr>
          <w:rFonts w:ascii="Times New Roman" w:hAnsi="Times New Roman" w:cs="Times New Roman"/>
          <w:sz w:val="20"/>
          <w:szCs w:val="20"/>
        </w:rPr>
        <w:lastRenderedPageBreak/>
        <w:t xml:space="preserve">  description = "EC2 instance type"</w:t>
      </w:r>
    </w:p>
    <w:p w14:paraId="3F7F3D85" w14:textId="77777777" w:rsidR="00D31683" w:rsidRPr="00D31683" w:rsidRDefault="00D31683" w:rsidP="00D31683">
      <w:pPr>
        <w:pStyle w:val="ListParagraph"/>
        <w:shd w:val="clear" w:color="auto" w:fill="F2F2F2" w:themeFill="background1" w:themeFillShade="F2"/>
        <w:ind w:left="502"/>
        <w:rPr>
          <w:rFonts w:ascii="Times New Roman" w:hAnsi="Times New Roman" w:cs="Times New Roman"/>
          <w:sz w:val="20"/>
          <w:szCs w:val="20"/>
        </w:rPr>
      </w:pPr>
      <w:r w:rsidRPr="00D31683">
        <w:rPr>
          <w:rFonts w:ascii="Times New Roman" w:hAnsi="Times New Roman" w:cs="Times New Roman"/>
          <w:sz w:val="20"/>
          <w:szCs w:val="20"/>
        </w:rPr>
        <w:t xml:space="preserve">  type        = string</w:t>
      </w:r>
    </w:p>
    <w:p w14:paraId="0F67DD74" w14:textId="77777777" w:rsidR="00D31683" w:rsidRPr="00D31683" w:rsidRDefault="00D31683" w:rsidP="00D31683">
      <w:pPr>
        <w:pStyle w:val="ListParagraph"/>
        <w:shd w:val="clear" w:color="auto" w:fill="F2F2F2" w:themeFill="background1" w:themeFillShade="F2"/>
        <w:ind w:left="502"/>
        <w:rPr>
          <w:rFonts w:ascii="Times New Roman" w:hAnsi="Times New Roman" w:cs="Times New Roman"/>
          <w:sz w:val="20"/>
          <w:szCs w:val="20"/>
        </w:rPr>
      </w:pPr>
      <w:r w:rsidRPr="00D31683">
        <w:rPr>
          <w:rFonts w:ascii="Times New Roman" w:hAnsi="Times New Roman" w:cs="Times New Roman"/>
          <w:sz w:val="20"/>
          <w:szCs w:val="20"/>
        </w:rPr>
        <w:t>}</w:t>
      </w:r>
    </w:p>
    <w:p w14:paraId="1EA76D9B" w14:textId="77777777" w:rsidR="00D31683" w:rsidRPr="00D31683" w:rsidRDefault="00D31683" w:rsidP="00D31683">
      <w:pPr>
        <w:pStyle w:val="ListParagraph"/>
        <w:shd w:val="clear" w:color="auto" w:fill="F2F2F2" w:themeFill="background1" w:themeFillShade="F2"/>
        <w:ind w:left="502"/>
        <w:rPr>
          <w:rFonts w:ascii="Times New Roman" w:hAnsi="Times New Roman" w:cs="Times New Roman"/>
          <w:sz w:val="20"/>
          <w:szCs w:val="20"/>
        </w:rPr>
      </w:pPr>
    </w:p>
    <w:p w14:paraId="18248B35" w14:textId="77777777" w:rsidR="00D31683" w:rsidRPr="00D31683" w:rsidRDefault="00D31683" w:rsidP="00D31683">
      <w:pPr>
        <w:pStyle w:val="ListParagraph"/>
        <w:shd w:val="clear" w:color="auto" w:fill="F2F2F2" w:themeFill="background1" w:themeFillShade="F2"/>
        <w:ind w:left="502"/>
        <w:rPr>
          <w:rFonts w:ascii="Times New Roman" w:hAnsi="Times New Roman" w:cs="Times New Roman"/>
          <w:sz w:val="20"/>
          <w:szCs w:val="20"/>
        </w:rPr>
      </w:pPr>
      <w:r w:rsidRPr="00D31683">
        <w:rPr>
          <w:rFonts w:ascii="Times New Roman" w:hAnsi="Times New Roman" w:cs="Times New Roman"/>
          <w:sz w:val="20"/>
          <w:szCs w:val="20"/>
        </w:rPr>
        <w:t>variable "</w:t>
      </w:r>
      <w:proofErr w:type="spellStart"/>
      <w:r w:rsidRPr="00D31683">
        <w:rPr>
          <w:rFonts w:ascii="Times New Roman" w:hAnsi="Times New Roman" w:cs="Times New Roman"/>
          <w:sz w:val="20"/>
          <w:szCs w:val="20"/>
        </w:rPr>
        <w:t>key_name</w:t>
      </w:r>
      <w:proofErr w:type="spellEnd"/>
      <w:r w:rsidRPr="00D31683">
        <w:rPr>
          <w:rFonts w:ascii="Times New Roman" w:hAnsi="Times New Roman" w:cs="Times New Roman"/>
          <w:sz w:val="20"/>
          <w:szCs w:val="20"/>
        </w:rPr>
        <w:t>" {</w:t>
      </w:r>
    </w:p>
    <w:p w14:paraId="4CFD3710" w14:textId="77777777" w:rsidR="00D31683" w:rsidRPr="00D31683" w:rsidRDefault="00D31683" w:rsidP="00D31683">
      <w:pPr>
        <w:pStyle w:val="ListParagraph"/>
        <w:shd w:val="clear" w:color="auto" w:fill="F2F2F2" w:themeFill="background1" w:themeFillShade="F2"/>
        <w:ind w:left="502"/>
        <w:rPr>
          <w:rFonts w:ascii="Times New Roman" w:hAnsi="Times New Roman" w:cs="Times New Roman"/>
          <w:sz w:val="20"/>
          <w:szCs w:val="20"/>
        </w:rPr>
      </w:pPr>
      <w:r w:rsidRPr="00D31683">
        <w:rPr>
          <w:rFonts w:ascii="Times New Roman" w:hAnsi="Times New Roman" w:cs="Times New Roman"/>
          <w:sz w:val="20"/>
          <w:szCs w:val="20"/>
        </w:rPr>
        <w:t xml:space="preserve">  description = "Name of existing AWS key pair"</w:t>
      </w:r>
    </w:p>
    <w:p w14:paraId="29362D3E" w14:textId="77777777" w:rsidR="00D31683" w:rsidRPr="00D31683" w:rsidRDefault="00D31683" w:rsidP="00D31683">
      <w:pPr>
        <w:pStyle w:val="ListParagraph"/>
        <w:shd w:val="clear" w:color="auto" w:fill="F2F2F2" w:themeFill="background1" w:themeFillShade="F2"/>
        <w:ind w:left="502"/>
        <w:rPr>
          <w:rFonts w:ascii="Times New Roman" w:hAnsi="Times New Roman" w:cs="Times New Roman"/>
          <w:sz w:val="20"/>
          <w:szCs w:val="20"/>
        </w:rPr>
      </w:pPr>
      <w:r w:rsidRPr="00D31683">
        <w:rPr>
          <w:rFonts w:ascii="Times New Roman" w:hAnsi="Times New Roman" w:cs="Times New Roman"/>
          <w:sz w:val="20"/>
          <w:szCs w:val="20"/>
        </w:rPr>
        <w:t xml:space="preserve">  type        = string</w:t>
      </w:r>
    </w:p>
    <w:p w14:paraId="1E72617E" w14:textId="77777777" w:rsidR="00D31683" w:rsidRPr="00D31683" w:rsidRDefault="00D31683" w:rsidP="00D31683">
      <w:pPr>
        <w:pStyle w:val="ListParagraph"/>
        <w:shd w:val="clear" w:color="auto" w:fill="F2F2F2" w:themeFill="background1" w:themeFillShade="F2"/>
        <w:ind w:left="502"/>
        <w:rPr>
          <w:rFonts w:ascii="Times New Roman" w:hAnsi="Times New Roman" w:cs="Times New Roman"/>
          <w:sz w:val="20"/>
          <w:szCs w:val="20"/>
        </w:rPr>
      </w:pPr>
      <w:r w:rsidRPr="00D31683">
        <w:rPr>
          <w:rFonts w:ascii="Times New Roman" w:hAnsi="Times New Roman" w:cs="Times New Roman"/>
          <w:sz w:val="20"/>
          <w:szCs w:val="20"/>
        </w:rPr>
        <w:t>}</w:t>
      </w:r>
    </w:p>
    <w:p w14:paraId="2512DA91" w14:textId="77777777" w:rsidR="00D31683" w:rsidRPr="00D31683" w:rsidRDefault="00D31683" w:rsidP="00D31683">
      <w:pPr>
        <w:pStyle w:val="ListParagraph"/>
        <w:shd w:val="clear" w:color="auto" w:fill="F2F2F2" w:themeFill="background1" w:themeFillShade="F2"/>
        <w:ind w:left="502"/>
        <w:rPr>
          <w:rFonts w:ascii="Times New Roman" w:hAnsi="Times New Roman" w:cs="Times New Roman"/>
          <w:sz w:val="20"/>
          <w:szCs w:val="20"/>
        </w:rPr>
      </w:pPr>
    </w:p>
    <w:p w14:paraId="5F57C491" w14:textId="77777777" w:rsidR="00D31683" w:rsidRPr="00D31683" w:rsidRDefault="00D31683" w:rsidP="00D31683">
      <w:pPr>
        <w:pStyle w:val="ListParagraph"/>
        <w:shd w:val="clear" w:color="auto" w:fill="F2F2F2" w:themeFill="background1" w:themeFillShade="F2"/>
        <w:ind w:left="502"/>
        <w:rPr>
          <w:rFonts w:ascii="Times New Roman" w:hAnsi="Times New Roman" w:cs="Times New Roman"/>
          <w:sz w:val="20"/>
          <w:szCs w:val="20"/>
        </w:rPr>
      </w:pPr>
      <w:r w:rsidRPr="00D31683">
        <w:rPr>
          <w:rFonts w:ascii="Times New Roman" w:hAnsi="Times New Roman" w:cs="Times New Roman"/>
          <w:sz w:val="20"/>
          <w:szCs w:val="20"/>
        </w:rPr>
        <w:t>variable "</w:t>
      </w:r>
      <w:proofErr w:type="spellStart"/>
      <w:r w:rsidRPr="00D31683">
        <w:rPr>
          <w:rFonts w:ascii="Times New Roman" w:hAnsi="Times New Roman" w:cs="Times New Roman"/>
          <w:sz w:val="20"/>
          <w:szCs w:val="20"/>
        </w:rPr>
        <w:t>vpc_cidr</w:t>
      </w:r>
      <w:proofErr w:type="spellEnd"/>
      <w:r w:rsidRPr="00D31683">
        <w:rPr>
          <w:rFonts w:ascii="Times New Roman" w:hAnsi="Times New Roman" w:cs="Times New Roman"/>
          <w:sz w:val="20"/>
          <w:szCs w:val="20"/>
        </w:rPr>
        <w:t>" {</w:t>
      </w:r>
    </w:p>
    <w:p w14:paraId="451CCAFD" w14:textId="77777777" w:rsidR="00D31683" w:rsidRPr="00D31683" w:rsidRDefault="00D31683" w:rsidP="00D31683">
      <w:pPr>
        <w:pStyle w:val="ListParagraph"/>
        <w:shd w:val="clear" w:color="auto" w:fill="F2F2F2" w:themeFill="background1" w:themeFillShade="F2"/>
        <w:ind w:left="502"/>
        <w:rPr>
          <w:rFonts w:ascii="Times New Roman" w:hAnsi="Times New Roman" w:cs="Times New Roman"/>
          <w:sz w:val="20"/>
          <w:szCs w:val="20"/>
        </w:rPr>
      </w:pPr>
      <w:r w:rsidRPr="00D31683">
        <w:rPr>
          <w:rFonts w:ascii="Times New Roman" w:hAnsi="Times New Roman" w:cs="Times New Roman"/>
          <w:sz w:val="20"/>
          <w:szCs w:val="20"/>
        </w:rPr>
        <w:t xml:space="preserve">  description = "CIDR for VPC"</w:t>
      </w:r>
    </w:p>
    <w:p w14:paraId="7CA41D5B" w14:textId="77777777" w:rsidR="00D31683" w:rsidRPr="00D31683" w:rsidRDefault="00D31683" w:rsidP="00D31683">
      <w:pPr>
        <w:pStyle w:val="ListParagraph"/>
        <w:shd w:val="clear" w:color="auto" w:fill="F2F2F2" w:themeFill="background1" w:themeFillShade="F2"/>
        <w:ind w:left="502"/>
        <w:rPr>
          <w:rFonts w:ascii="Times New Roman" w:hAnsi="Times New Roman" w:cs="Times New Roman"/>
          <w:sz w:val="20"/>
          <w:szCs w:val="20"/>
        </w:rPr>
      </w:pPr>
      <w:r w:rsidRPr="00D31683">
        <w:rPr>
          <w:rFonts w:ascii="Times New Roman" w:hAnsi="Times New Roman" w:cs="Times New Roman"/>
          <w:sz w:val="20"/>
          <w:szCs w:val="20"/>
        </w:rPr>
        <w:t xml:space="preserve">  type        = string</w:t>
      </w:r>
    </w:p>
    <w:p w14:paraId="3F0716E8" w14:textId="77777777" w:rsidR="00D31683" w:rsidRPr="00D31683" w:rsidRDefault="00D31683" w:rsidP="00D31683">
      <w:pPr>
        <w:pStyle w:val="ListParagraph"/>
        <w:shd w:val="clear" w:color="auto" w:fill="F2F2F2" w:themeFill="background1" w:themeFillShade="F2"/>
        <w:ind w:left="502"/>
        <w:rPr>
          <w:rFonts w:ascii="Times New Roman" w:hAnsi="Times New Roman" w:cs="Times New Roman"/>
          <w:sz w:val="20"/>
          <w:szCs w:val="20"/>
        </w:rPr>
      </w:pPr>
      <w:r w:rsidRPr="00D31683">
        <w:rPr>
          <w:rFonts w:ascii="Times New Roman" w:hAnsi="Times New Roman" w:cs="Times New Roman"/>
          <w:sz w:val="20"/>
          <w:szCs w:val="20"/>
        </w:rPr>
        <w:t>}</w:t>
      </w:r>
    </w:p>
    <w:p w14:paraId="0E069D06" w14:textId="77777777" w:rsidR="00D31683" w:rsidRPr="00D31683" w:rsidRDefault="00D31683" w:rsidP="00D31683">
      <w:pPr>
        <w:pStyle w:val="ListParagraph"/>
        <w:shd w:val="clear" w:color="auto" w:fill="F2F2F2" w:themeFill="background1" w:themeFillShade="F2"/>
        <w:ind w:left="502"/>
        <w:rPr>
          <w:rFonts w:ascii="Times New Roman" w:hAnsi="Times New Roman" w:cs="Times New Roman"/>
          <w:sz w:val="20"/>
          <w:szCs w:val="20"/>
        </w:rPr>
      </w:pPr>
    </w:p>
    <w:p w14:paraId="2EC2A162" w14:textId="77777777" w:rsidR="00D31683" w:rsidRPr="00D31683" w:rsidRDefault="00D31683" w:rsidP="00D31683">
      <w:pPr>
        <w:pStyle w:val="ListParagraph"/>
        <w:shd w:val="clear" w:color="auto" w:fill="F2F2F2" w:themeFill="background1" w:themeFillShade="F2"/>
        <w:ind w:left="502"/>
        <w:rPr>
          <w:rFonts w:ascii="Times New Roman" w:hAnsi="Times New Roman" w:cs="Times New Roman"/>
          <w:sz w:val="20"/>
          <w:szCs w:val="20"/>
        </w:rPr>
      </w:pPr>
      <w:r w:rsidRPr="00D31683">
        <w:rPr>
          <w:rFonts w:ascii="Times New Roman" w:hAnsi="Times New Roman" w:cs="Times New Roman"/>
          <w:sz w:val="20"/>
          <w:szCs w:val="20"/>
        </w:rPr>
        <w:t>variable "</w:t>
      </w:r>
      <w:proofErr w:type="spellStart"/>
      <w:r w:rsidRPr="00D31683">
        <w:rPr>
          <w:rFonts w:ascii="Times New Roman" w:hAnsi="Times New Roman" w:cs="Times New Roman"/>
          <w:sz w:val="20"/>
          <w:szCs w:val="20"/>
        </w:rPr>
        <w:t>public_subnet_cidrs</w:t>
      </w:r>
      <w:proofErr w:type="spellEnd"/>
      <w:r w:rsidRPr="00D31683">
        <w:rPr>
          <w:rFonts w:ascii="Times New Roman" w:hAnsi="Times New Roman" w:cs="Times New Roman"/>
          <w:sz w:val="20"/>
          <w:szCs w:val="20"/>
        </w:rPr>
        <w:t>" {</w:t>
      </w:r>
    </w:p>
    <w:p w14:paraId="7BB5FAE6" w14:textId="77777777" w:rsidR="00D31683" w:rsidRPr="00D31683" w:rsidRDefault="00D31683" w:rsidP="00D31683">
      <w:pPr>
        <w:pStyle w:val="ListParagraph"/>
        <w:shd w:val="clear" w:color="auto" w:fill="F2F2F2" w:themeFill="background1" w:themeFillShade="F2"/>
        <w:ind w:left="502"/>
        <w:rPr>
          <w:rFonts w:ascii="Times New Roman" w:hAnsi="Times New Roman" w:cs="Times New Roman"/>
          <w:sz w:val="20"/>
          <w:szCs w:val="20"/>
        </w:rPr>
      </w:pPr>
      <w:r w:rsidRPr="00D31683">
        <w:rPr>
          <w:rFonts w:ascii="Times New Roman" w:hAnsi="Times New Roman" w:cs="Times New Roman"/>
          <w:sz w:val="20"/>
          <w:szCs w:val="20"/>
        </w:rPr>
        <w:t xml:space="preserve">  description = "CIDRs for public subnets"</w:t>
      </w:r>
    </w:p>
    <w:p w14:paraId="0F6742A4" w14:textId="77777777" w:rsidR="00D31683" w:rsidRPr="00D31683" w:rsidRDefault="00D31683" w:rsidP="00D31683">
      <w:pPr>
        <w:pStyle w:val="ListParagraph"/>
        <w:shd w:val="clear" w:color="auto" w:fill="F2F2F2" w:themeFill="background1" w:themeFillShade="F2"/>
        <w:ind w:left="502"/>
        <w:rPr>
          <w:rFonts w:ascii="Times New Roman" w:hAnsi="Times New Roman" w:cs="Times New Roman"/>
          <w:sz w:val="20"/>
          <w:szCs w:val="20"/>
        </w:rPr>
      </w:pPr>
      <w:r w:rsidRPr="00D31683">
        <w:rPr>
          <w:rFonts w:ascii="Times New Roman" w:hAnsi="Times New Roman" w:cs="Times New Roman"/>
          <w:sz w:val="20"/>
          <w:szCs w:val="20"/>
        </w:rPr>
        <w:t xml:space="preserve">  type        = list(string)</w:t>
      </w:r>
    </w:p>
    <w:p w14:paraId="7E65791F" w14:textId="77777777" w:rsidR="00D31683" w:rsidRDefault="00D31683" w:rsidP="00D31683">
      <w:pPr>
        <w:pStyle w:val="ListParagraph"/>
        <w:shd w:val="clear" w:color="auto" w:fill="F2F2F2" w:themeFill="background1" w:themeFillShade="F2"/>
        <w:ind w:left="502"/>
        <w:rPr>
          <w:rFonts w:ascii="Times New Roman" w:hAnsi="Times New Roman" w:cs="Times New Roman"/>
          <w:sz w:val="20"/>
          <w:szCs w:val="20"/>
        </w:rPr>
      </w:pPr>
      <w:r w:rsidRPr="00D31683">
        <w:rPr>
          <w:rFonts w:ascii="Times New Roman" w:hAnsi="Times New Roman" w:cs="Times New Roman"/>
          <w:sz w:val="20"/>
          <w:szCs w:val="20"/>
        </w:rPr>
        <w:t>}</w:t>
      </w:r>
    </w:p>
    <w:p w14:paraId="000EE180" w14:textId="77777777" w:rsidR="00D31683" w:rsidRDefault="00D31683" w:rsidP="00D31683">
      <w:pPr>
        <w:pStyle w:val="ListParagraph"/>
        <w:ind w:left="502"/>
        <w:rPr>
          <w:rFonts w:ascii="Times New Roman" w:hAnsi="Times New Roman" w:cs="Times New Roman"/>
          <w:sz w:val="20"/>
          <w:szCs w:val="20"/>
        </w:rPr>
      </w:pPr>
    </w:p>
    <w:p w14:paraId="2AEAE6BA" w14:textId="77777777" w:rsidR="00D31683" w:rsidRPr="00923A37" w:rsidRDefault="00D31683" w:rsidP="00D31683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b/>
          <w:bCs/>
          <w:sz w:val="20"/>
          <w:szCs w:val="20"/>
        </w:rPr>
      </w:pPr>
      <w:proofErr w:type="spellStart"/>
      <w:r w:rsidRPr="00923A37">
        <w:rPr>
          <w:rFonts w:ascii="Times New Roman" w:hAnsi="Times New Roman" w:cs="Times New Roman"/>
          <w:b/>
          <w:bCs/>
          <w:sz w:val="20"/>
          <w:szCs w:val="20"/>
        </w:rPr>
        <w:t>terraform.tfvars</w:t>
      </w:r>
      <w:proofErr w:type="spellEnd"/>
    </w:p>
    <w:p w14:paraId="18F9EDF4" w14:textId="77777777" w:rsidR="00D31683" w:rsidRPr="00D31683" w:rsidRDefault="00D31683" w:rsidP="00D31683">
      <w:pPr>
        <w:pStyle w:val="ListParagraph"/>
        <w:shd w:val="clear" w:color="auto" w:fill="F2F2F2" w:themeFill="background1" w:themeFillShade="F2"/>
        <w:ind w:left="502"/>
        <w:rPr>
          <w:rFonts w:ascii="Times New Roman" w:hAnsi="Times New Roman" w:cs="Times New Roman"/>
          <w:sz w:val="20"/>
          <w:szCs w:val="20"/>
        </w:rPr>
      </w:pPr>
      <w:r w:rsidRPr="00D31683">
        <w:rPr>
          <w:rFonts w:ascii="Times New Roman" w:hAnsi="Times New Roman" w:cs="Times New Roman"/>
          <w:sz w:val="20"/>
          <w:szCs w:val="20"/>
        </w:rPr>
        <w:t>region              = "us-east-1"</w:t>
      </w:r>
    </w:p>
    <w:p w14:paraId="472A63C9" w14:textId="77777777" w:rsidR="00D31683" w:rsidRPr="00D31683" w:rsidRDefault="00D31683" w:rsidP="00D31683">
      <w:pPr>
        <w:pStyle w:val="ListParagraph"/>
        <w:shd w:val="clear" w:color="auto" w:fill="F2F2F2" w:themeFill="background1" w:themeFillShade="F2"/>
        <w:ind w:left="502"/>
        <w:rPr>
          <w:rFonts w:ascii="Times New Roman" w:hAnsi="Times New Roman" w:cs="Times New Roman"/>
          <w:sz w:val="20"/>
          <w:szCs w:val="20"/>
        </w:rPr>
      </w:pPr>
      <w:proofErr w:type="spellStart"/>
      <w:r w:rsidRPr="00D31683">
        <w:rPr>
          <w:rFonts w:ascii="Times New Roman" w:hAnsi="Times New Roman" w:cs="Times New Roman"/>
          <w:sz w:val="20"/>
          <w:szCs w:val="20"/>
        </w:rPr>
        <w:t>ami_id</w:t>
      </w:r>
      <w:proofErr w:type="spellEnd"/>
      <w:r w:rsidRPr="00D31683">
        <w:rPr>
          <w:rFonts w:ascii="Times New Roman" w:hAnsi="Times New Roman" w:cs="Times New Roman"/>
          <w:sz w:val="20"/>
          <w:szCs w:val="20"/>
        </w:rPr>
        <w:t xml:space="preserve">              = "ami-0c7217cdde317cfec" # Ubuntu in us-east-1</w:t>
      </w:r>
    </w:p>
    <w:p w14:paraId="4042EE10" w14:textId="77777777" w:rsidR="00D31683" w:rsidRPr="00D31683" w:rsidRDefault="00D31683" w:rsidP="00D31683">
      <w:pPr>
        <w:pStyle w:val="ListParagraph"/>
        <w:shd w:val="clear" w:color="auto" w:fill="F2F2F2" w:themeFill="background1" w:themeFillShade="F2"/>
        <w:ind w:left="502"/>
        <w:rPr>
          <w:rFonts w:ascii="Times New Roman" w:hAnsi="Times New Roman" w:cs="Times New Roman"/>
          <w:sz w:val="20"/>
          <w:szCs w:val="20"/>
        </w:rPr>
      </w:pPr>
      <w:proofErr w:type="spellStart"/>
      <w:r w:rsidRPr="00D31683">
        <w:rPr>
          <w:rFonts w:ascii="Times New Roman" w:hAnsi="Times New Roman" w:cs="Times New Roman"/>
          <w:sz w:val="20"/>
          <w:szCs w:val="20"/>
        </w:rPr>
        <w:t>instance_type</w:t>
      </w:r>
      <w:proofErr w:type="spellEnd"/>
      <w:r w:rsidRPr="00D31683">
        <w:rPr>
          <w:rFonts w:ascii="Times New Roman" w:hAnsi="Times New Roman" w:cs="Times New Roman"/>
          <w:sz w:val="20"/>
          <w:szCs w:val="20"/>
        </w:rPr>
        <w:t xml:space="preserve">       = "t2.micro"</w:t>
      </w:r>
    </w:p>
    <w:p w14:paraId="62B39FB2" w14:textId="77777777" w:rsidR="00D31683" w:rsidRPr="00D31683" w:rsidRDefault="00D31683" w:rsidP="00D31683">
      <w:pPr>
        <w:pStyle w:val="ListParagraph"/>
        <w:shd w:val="clear" w:color="auto" w:fill="F2F2F2" w:themeFill="background1" w:themeFillShade="F2"/>
        <w:ind w:left="502"/>
        <w:rPr>
          <w:rFonts w:ascii="Times New Roman" w:hAnsi="Times New Roman" w:cs="Times New Roman"/>
          <w:sz w:val="20"/>
          <w:szCs w:val="20"/>
        </w:rPr>
      </w:pPr>
      <w:proofErr w:type="spellStart"/>
      <w:r w:rsidRPr="00D31683">
        <w:rPr>
          <w:rFonts w:ascii="Times New Roman" w:hAnsi="Times New Roman" w:cs="Times New Roman"/>
          <w:sz w:val="20"/>
          <w:szCs w:val="20"/>
        </w:rPr>
        <w:t>key_name</w:t>
      </w:r>
      <w:proofErr w:type="spellEnd"/>
      <w:r w:rsidRPr="00D31683">
        <w:rPr>
          <w:rFonts w:ascii="Times New Roman" w:hAnsi="Times New Roman" w:cs="Times New Roman"/>
          <w:sz w:val="20"/>
          <w:szCs w:val="20"/>
        </w:rPr>
        <w:t xml:space="preserve">            = "ec2_login"</w:t>
      </w:r>
    </w:p>
    <w:p w14:paraId="20025F3C" w14:textId="77777777" w:rsidR="00D31683" w:rsidRPr="00D31683" w:rsidRDefault="00D31683" w:rsidP="00D31683">
      <w:pPr>
        <w:pStyle w:val="ListParagraph"/>
        <w:shd w:val="clear" w:color="auto" w:fill="F2F2F2" w:themeFill="background1" w:themeFillShade="F2"/>
        <w:ind w:left="502"/>
        <w:rPr>
          <w:rFonts w:ascii="Times New Roman" w:hAnsi="Times New Roman" w:cs="Times New Roman"/>
          <w:sz w:val="20"/>
          <w:szCs w:val="20"/>
        </w:rPr>
      </w:pPr>
      <w:proofErr w:type="spellStart"/>
      <w:r w:rsidRPr="00D31683">
        <w:rPr>
          <w:rFonts w:ascii="Times New Roman" w:hAnsi="Times New Roman" w:cs="Times New Roman"/>
          <w:sz w:val="20"/>
          <w:szCs w:val="20"/>
        </w:rPr>
        <w:t>vpc_cidr</w:t>
      </w:r>
      <w:proofErr w:type="spellEnd"/>
      <w:r w:rsidRPr="00D31683">
        <w:rPr>
          <w:rFonts w:ascii="Times New Roman" w:hAnsi="Times New Roman" w:cs="Times New Roman"/>
          <w:sz w:val="20"/>
          <w:szCs w:val="20"/>
        </w:rPr>
        <w:t xml:space="preserve">            = "10.0.0.0/16"</w:t>
      </w:r>
    </w:p>
    <w:p w14:paraId="1D6B4DED" w14:textId="77777777" w:rsidR="00D31683" w:rsidRDefault="00D31683" w:rsidP="00D31683">
      <w:pPr>
        <w:pStyle w:val="ListParagraph"/>
        <w:shd w:val="clear" w:color="auto" w:fill="F2F2F2" w:themeFill="background1" w:themeFillShade="F2"/>
        <w:ind w:left="502"/>
        <w:rPr>
          <w:rFonts w:ascii="Times New Roman" w:hAnsi="Times New Roman" w:cs="Times New Roman"/>
          <w:sz w:val="20"/>
          <w:szCs w:val="20"/>
        </w:rPr>
      </w:pPr>
      <w:proofErr w:type="spellStart"/>
      <w:r w:rsidRPr="00D31683">
        <w:rPr>
          <w:rFonts w:ascii="Times New Roman" w:hAnsi="Times New Roman" w:cs="Times New Roman"/>
          <w:sz w:val="20"/>
          <w:szCs w:val="20"/>
        </w:rPr>
        <w:t>public_subnet_cidrs</w:t>
      </w:r>
      <w:proofErr w:type="spellEnd"/>
      <w:r w:rsidRPr="00D31683">
        <w:rPr>
          <w:rFonts w:ascii="Times New Roman" w:hAnsi="Times New Roman" w:cs="Times New Roman"/>
          <w:sz w:val="20"/>
          <w:szCs w:val="20"/>
        </w:rPr>
        <w:t xml:space="preserve"> = ["10.0.1.0/24", "10.0.2.0/24"]</w:t>
      </w:r>
    </w:p>
    <w:p w14:paraId="6800480A" w14:textId="77777777" w:rsidR="00D31683" w:rsidRDefault="00D31683" w:rsidP="00D31683">
      <w:pPr>
        <w:pStyle w:val="ListParagraph"/>
        <w:ind w:left="502"/>
        <w:rPr>
          <w:rFonts w:ascii="Times New Roman" w:hAnsi="Times New Roman" w:cs="Times New Roman"/>
          <w:sz w:val="20"/>
          <w:szCs w:val="20"/>
        </w:rPr>
      </w:pPr>
    </w:p>
    <w:p w14:paraId="7B8ABB3F" w14:textId="77777777" w:rsidR="00D31683" w:rsidRPr="00923A37" w:rsidRDefault="00D31683" w:rsidP="00D31683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b/>
          <w:bCs/>
          <w:sz w:val="20"/>
          <w:szCs w:val="20"/>
        </w:rPr>
      </w:pPr>
      <w:r w:rsidRPr="00923A37">
        <w:rPr>
          <w:rFonts w:ascii="Times New Roman" w:hAnsi="Times New Roman" w:cs="Times New Roman"/>
          <w:b/>
          <w:bCs/>
          <w:sz w:val="20"/>
          <w:szCs w:val="20"/>
        </w:rPr>
        <w:t>outputs.tf</w:t>
      </w:r>
    </w:p>
    <w:p w14:paraId="391EF096" w14:textId="77777777" w:rsidR="00D31683" w:rsidRPr="00D31683" w:rsidRDefault="00D31683" w:rsidP="00D31683">
      <w:pPr>
        <w:pStyle w:val="ListParagraph"/>
        <w:shd w:val="clear" w:color="auto" w:fill="F2F2F2" w:themeFill="background1" w:themeFillShade="F2"/>
        <w:ind w:left="502"/>
        <w:rPr>
          <w:rFonts w:ascii="Times New Roman" w:hAnsi="Times New Roman" w:cs="Times New Roman"/>
          <w:sz w:val="20"/>
          <w:szCs w:val="20"/>
        </w:rPr>
      </w:pPr>
      <w:r w:rsidRPr="00D31683">
        <w:rPr>
          <w:rFonts w:ascii="Times New Roman" w:hAnsi="Times New Roman" w:cs="Times New Roman"/>
          <w:sz w:val="20"/>
          <w:szCs w:val="20"/>
        </w:rPr>
        <w:t>output "</w:t>
      </w:r>
      <w:proofErr w:type="spellStart"/>
      <w:r w:rsidRPr="00D31683">
        <w:rPr>
          <w:rFonts w:ascii="Times New Roman" w:hAnsi="Times New Roman" w:cs="Times New Roman"/>
          <w:sz w:val="20"/>
          <w:szCs w:val="20"/>
        </w:rPr>
        <w:t>alb_dns_name</w:t>
      </w:r>
      <w:proofErr w:type="spellEnd"/>
      <w:r w:rsidRPr="00D31683">
        <w:rPr>
          <w:rFonts w:ascii="Times New Roman" w:hAnsi="Times New Roman" w:cs="Times New Roman"/>
          <w:sz w:val="20"/>
          <w:szCs w:val="20"/>
        </w:rPr>
        <w:t>" {</w:t>
      </w:r>
    </w:p>
    <w:p w14:paraId="730071F9" w14:textId="77777777" w:rsidR="00D31683" w:rsidRPr="00D31683" w:rsidRDefault="00D31683" w:rsidP="00D31683">
      <w:pPr>
        <w:pStyle w:val="ListParagraph"/>
        <w:shd w:val="clear" w:color="auto" w:fill="F2F2F2" w:themeFill="background1" w:themeFillShade="F2"/>
        <w:ind w:left="502"/>
        <w:rPr>
          <w:rFonts w:ascii="Times New Roman" w:hAnsi="Times New Roman" w:cs="Times New Roman"/>
          <w:sz w:val="20"/>
          <w:szCs w:val="20"/>
        </w:rPr>
      </w:pPr>
      <w:r w:rsidRPr="00D31683">
        <w:rPr>
          <w:rFonts w:ascii="Times New Roman" w:hAnsi="Times New Roman" w:cs="Times New Roman"/>
          <w:sz w:val="20"/>
          <w:szCs w:val="20"/>
        </w:rPr>
        <w:t xml:space="preserve">  description = "DNS name of the ALB"</w:t>
      </w:r>
    </w:p>
    <w:p w14:paraId="7321423C" w14:textId="77777777" w:rsidR="00D31683" w:rsidRPr="00D31683" w:rsidRDefault="00D31683" w:rsidP="00D31683">
      <w:pPr>
        <w:pStyle w:val="ListParagraph"/>
        <w:shd w:val="clear" w:color="auto" w:fill="F2F2F2" w:themeFill="background1" w:themeFillShade="F2"/>
        <w:ind w:left="502"/>
        <w:rPr>
          <w:rFonts w:ascii="Times New Roman" w:hAnsi="Times New Roman" w:cs="Times New Roman"/>
          <w:sz w:val="20"/>
          <w:szCs w:val="20"/>
        </w:rPr>
      </w:pPr>
      <w:r w:rsidRPr="00D31683">
        <w:rPr>
          <w:rFonts w:ascii="Times New Roman" w:hAnsi="Times New Roman" w:cs="Times New Roman"/>
          <w:sz w:val="20"/>
          <w:szCs w:val="20"/>
        </w:rPr>
        <w:t xml:space="preserve">  value       = </w:t>
      </w:r>
      <w:proofErr w:type="spellStart"/>
      <w:r w:rsidRPr="00D31683">
        <w:rPr>
          <w:rFonts w:ascii="Times New Roman" w:hAnsi="Times New Roman" w:cs="Times New Roman"/>
          <w:sz w:val="20"/>
          <w:szCs w:val="20"/>
        </w:rPr>
        <w:t>aws_lb.alb.dns_name</w:t>
      </w:r>
      <w:proofErr w:type="spellEnd"/>
    </w:p>
    <w:p w14:paraId="7C79B772" w14:textId="77777777" w:rsidR="00D31683" w:rsidRDefault="00D31683" w:rsidP="00D31683">
      <w:pPr>
        <w:pStyle w:val="ListParagraph"/>
        <w:shd w:val="clear" w:color="auto" w:fill="F2F2F2" w:themeFill="background1" w:themeFillShade="F2"/>
        <w:ind w:left="502"/>
        <w:rPr>
          <w:rFonts w:ascii="Times New Roman" w:hAnsi="Times New Roman" w:cs="Times New Roman"/>
          <w:sz w:val="20"/>
          <w:szCs w:val="20"/>
        </w:rPr>
      </w:pPr>
      <w:r w:rsidRPr="00D31683">
        <w:rPr>
          <w:rFonts w:ascii="Times New Roman" w:hAnsi="Times New Roman" w:cs="Times New Roman"/>
          <w:sz w:val="20"/>
          <w:szCs w:val="20"/>
        </w:rPr>
        <w:t>}</w:t>
      </w:r>
    </w:p>
    <w:p w14:paraId="0D9F465B" w14:textId="77777777" w:rsidR="00D31683" w:rsidRDefault="00D31683" w:rsidP="00D31683">
      <w:pPr>
        <w:pStyle w:val="ListParagraph"/>
        <w:ind w:left="502"/>
        <w:rPr>
          <w:rFonts w:ascii="Times New Roman" w:hAnsi="Times New Roman" w:cs="Times New Roman"/>
          <w:sz w:val="20"/>
          <w:szCs w:val="20"/>
        </w:rPr>
      </w:pPr>
    </w:p>
    <w:p w14:paraId="66C9283A" w14:textId="647F95B6" w:rsidR="001A5F48" w:rsidRPr="00D31683" w:rsidRDefault="00000000" w:rsidP="00D31683">
      <w:pPr>
        <w:pStyle w:val="ListParagraph"/>
        <w:ind w:left="502"/>
        <w:rPr>
          <w:rFonts w:ascii="Times New Roman" w:hAnsi="Times New Roman" w:cs="Times New Roman"/>
          <w:sz w:val="20"/>
          <w:szCs w:val="20"/>
        </w:rPr>
      </w:pPr>
      <w:r w:rsidRPr="00D31683">
        <w:rPr>
          <w:rFonts w:ascii="Times New Roman" w:hAnsi="Times New Roman" w:cs="Times New Roman"/>
          <w:sz w:val="20"/>
          <w:szCs w:val="20"/>
        </w:rPr>
        <w:br/>
      </w:r>
    </w:p>
    <w:p w14:paraId="3B07FCFE" w14:textId="63908F3F" w:rsidR="001A5F48" w:rsidRPr="009E0EE2" w:rsidRDefault="001A5F48">
      <w:pPr>
        <w:rPr>
          <w:rFonts w:ascii="Times New Roman" w:hAnsi="Times New Roman" w:cs="Times New Roman"/>
          <w:sz w:val="20"/>
          <w:szCs w:val="20"/>
        </w:rPr>
      </w:pPr>
    </w:p>
    <w:sectPr w:rsidR="001A5F48" w:rsidRPr="009E0EE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5141288"/>
    <w:multiLevelType w:val="hybridMultilevel"/>
    <w:tmpl w:val="43B28F30"/>
    <w:lvl w:ilvl="0" w:tplc="40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0" w15:restartNumberingAfterBreak="0">
    <w:nsid w:val="16BC53B1"/>
    <w:multiLevelType w:val="hybridMultilevel"/>
    <w:tmpl w:val="4C8E7CEA"/>
    <w:lvl w:ilvl="0" w:tplc="40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1" w15:restartNumberingAfterBreak="0">
    <w:nsid w:val="1CA04A0B"/>
    <w:multiLevelType w:val="hybridMultilevel"/>
    <w:tmpl w:val="5BF418BE"/>
    <w:lvl w:ilvl="0" w:tplc="4D3666F0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26513D"/>
    <w:multiLevelType w:val="hybridMultilevel"/>
    <w:tmpl w:val="B802C7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310288E"/>
    <w:multiLevelType w:val="hybridMultilevel"/>
    <w:tmpl w:val="D960BD4C"/>
    <w:lvl w:ilvl="0" w:tplc="40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4" w15:restartNumberingAfterBreak="0">
    <w:nsid w:val="34BC4F0A"/>
    <w:multiLevelType w:val="hybridMultilevel"/>
    <w:tmpl w:val="8A986EA0"/>
    <w:lvl w:ilvl="0" w:tplc="10B40BCA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8C1677D"/>
    <w:multiLevelType w:val="hybridMultilevel"/>
    <w:tmpl w:val="CCCE702C"/>
    <w:lvl w:ilvl="0" w:tplc="40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7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6" w15:restartNumberingAfterBreak="0">
    <w:nsid w:val="4BCE612E"/>
    <w:multiLevelType w:val="hybridMultilevel"/>
    <w:tmpl w:val="CA68863A"/>
    <w:lvl w:ilvl="0" w:tplc="40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7" w15:restartNumberingAfterBreak="0">
    <w:nsid w:val="5E746151"/>
    <w:multiLevelType w:val="hybridMultilevel"/>
    <w:tmpl w:val="4664FE1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6A6F781E"/>
    <w:multiLevelType w:val="hybridMultilevel"/>
    <w:tmpl w:val="EB98D9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35759417">
    <w:abstractNumId w:val="8"/>
  </w:num>
  <w:num w:numId="2" w16cid:durableId="1973173830">
    <w:abstractNumId w:val="6"/>
  </w:num>
  <w:num w:numId="3" w16cid:durableId="1897474098">
    <w:abstractNumId w:val="5"/>
  </w:num>
  <w:num w:numId="4" w16cid:durableId="798649778">
    <w:abstractNumId w:val="4"/>
  </w:num>
  <w:num w:numId="5" w16cid:durableId="1555654475">
    <w:abstractNumId w:val="7"/>
  </w:num>
  <w:num w:numId="6" w16cid:durableId="1125150452">
    <w:abstractNumId w:val="3"/>
  </w:num>
  <w:num w:numId="7" w16cid:durableId="519197874">
    <w:abstractNumId w:val="2"/>
  </w:num>
  <w:num w:numId="8" w16cid:durableId="446855202">
    <w:abstractNumId w:val="1"/>
  </w:num>
  <w:num w:numId="9" w16cid:durableId="1285119309">
    <w:abstractNumId w:val="0"/>
  </w:num>
  <w:num w:numId="10" w16cid:durableId="1964652149">
    <w:abstractNumId w:val="18"/>
  </w:num>
  <w:num w:numId="11" w16cid:durableId="1183516425">
    <w:abstractNumId w:val="14"/>
  </w:num>
  <w:num w:numId="12" w16cid:durableId="337730368">
    <w:abstractNumId w:val="13"/>
  </w:num>
  <w:num w:numId="13" w16cid:durableId="686057733">
    <w:abstractNumId w:val="12"/>
  </w:num>
  <w:num w:numId="14" w16cid:durableId="964851930">
    <w:abstractNumId w:val="11"/>
  </w:num>
  <w:num w:numId="15" w16cid:durableId="173375252">
    <w:abstractNumId w:val="9"/>
  </w:num>
  <w:num w:numId="16" w16cid:durableId="1782452643">
    <w:abstractNumId w:val="15"/>
  </w:num>
  <w:num w:numId="17" w16cid:durableId="1429041404">
    <w:abstractNumId w:val="16"/>
  </w:num>
  <w:num w:numId="18" w16cid:durableId="1537083896">
    <w:abstractNumId w:val="10"/>
  </w:num>
  <w:num w:numId="19" w16cid:durableId="197290496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A5F48"/>
    <w:rsid w:val="00295BEA"/>
    <w:rsid w:val="0029639D"/>
    <w:rsid w:val="002D7472"/>
    <w:rsid w:val="00326F90"/>
    <w:rsid w:val="0052499F"/>
    <w:rsid w:val="00554675"/>
    <w:rsid w:val="00580543"/>
    <w:rsid w:val="006C1475"/>
    <w:rsid w:val="00923A37"/>
    <w:rsid w:val="009E0EE2"/>
    <w:rsid w:val="00AA1D8D"/>
    <w:rsid w:val="00B4766E"/>
    <w:rsid w:val="00B47730"/>
    <w:rsid w:val="00B53966"/>
    <w:rsid w:val="00BF451C"/>
    <w:rsid w:val="00CB0664"/>
    <w:rsid w:val="00D16CF7"/>
    <w:rsid w:val="00D31683"/>
    <w:rsid w:val="00E176E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FC33F12"/>
  <w14:defaultImageDpi w14:val="300"/>
  <w15:docId w15:val="{3F1EEEC8-B5DB-4FDB-9A38-A52DDDE298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9E0EE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E0EE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JP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eb-alb-1389464065.us-east-1.elb.amazonaws.com/" TargetMode="External"/><Relationship Id="rId11" Type="http://schemas.openxmlformats.org/officeDocument/2006/relationships/image" Target="media/image5.JPG"/><Relationship Id="rId5" Type="http://schemas.openxmlformats.org/officeDocument/2006/relationships/webSettings" Target="webSettings.xml"/><Relationship Id="rId10" Type="http://schemas.openxmlformats.org/officeDocument/2006/relationships/image" Target="media/image4.JPG"/><Relationship Id="rId4" Type="http://schemas.openxmlformats.org/officeDocument/2006/relationships/settings" Target="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8</Pages>
  <Words>803</Words>
  <Characters>5541</Characters>
  <Application>Microsoft Office Word</Application>
  <DocSecurity>0</DocSecurity>
  <Lines>346</Lines>
  <Paragraphs>253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6091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Shivam Thakur</cp:lastModifiedBy>
  <cp:revision>42</cp:revision>
  <dcterms:created xsi:type="dcterms:W3CDTF">2013-12-23T23:15:00Z</dcterms:created>
  <dcterms:modified xsi:type="dcterms:W3CDTF">2025-05-08T17:42:00Z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836bd43f-dc39-4c4b-9f7e-6e443fc52a6d</vt:lpwstr>
  </property>
</Properties>
</file>